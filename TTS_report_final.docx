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CFB47" w14:textId="77777777" w:rsidR="00545CAA" w:rsidRPr="00F57086" w:rsidRDefault="00521B6F" w:rsidP="00444AE9">
      <w:pPr>
        <w:pStyle w:val="Heading1"/>
        <w:jc w:val="center"/>
        <w:rPr>
          <w:rFonts w:ascii="Times New Roman" w:hAnsi="Times New Roman" w:cs="Times New Roman"/>
          <w:sz w:val="40"/>
          <w:szCs w:val="40"/>
        </w:rPr>
      </w:pPr>
      <w:r w:rsidRPr="00F57086">
        <w:rPr>
          <w:rFonts w:ascii="Times New Roman" w:hAnsi="Times New Roman" w:cs="Times New Roman"/>
          <w:sz w:val="40"/>
          <w:szCs w:val="40"/>
        </w:rPr>
        <w:t>PROJECT REPORT</w:t>
      </w:r>
    </w:p>
    <w:p w14:paraId="4622462F" w14:textId="41E110FE" w:rsidR="00317BF3" w:rsidRDefault="00521B6F" w:rsidP="00444AE9">
      <w:pPr>
        <w:jc w:val="center"/>
        <w:rPr>
          <w:rFonts w:cstheme="minorHAnsi"/>
          <w:b/>
          <w:bCs/>
          <w:color w:val="202124"/>
          <w:sz w:val="24"/>
          <w:szCs w:val="24"/>
          <w:shd w:val="clear" w:color="auto" w:fill="FFFFFF"/>
        </w:rPr>
      </w:pPr>
      <w:r w:rsidRPr="00317BF3">
        <w:rPr>
          <w:rFonts w:ascii="Times New Roman" w:hAnsi="Times New Roman" w:cs="Times New Roman"/>
          <w:sz w:val="24"/>
          <w:szCs w:val="24"/>
        </w:rPr>
        <w:br/>
      </w:r>
      <w:r w:rsidR="00317BF3" w:rsidRPr="00317BF3">
        <w:rPr>
          <w:rFonts w:cstheme="minorHAnsi"/>
          <w:b/>
          <w:bCs/>
          <w:color w:val="202124"/>
          <w:sz w:val="24"/>
          <w:szCs w:val="24"/>
          <w:shd w:val="clear" w:color="auto" w:fill="FFFFFF"/>
        </w:rPr>
        <w:t>"</w:t>
      </w:r>
      <w:proofErr w:type="spellStart"/>
      <w:r w:rsidR="00317BF3" w:rsidRPr="00317BF3">
        <w:rPr>
          <w:rFonts w:cstheme="minorHAnsi"/>
          <w:b/>
          <w:bCs/>
          <w:color w:val="202124"/>
          <w:sz w:val="24"/>
          <w:szCs w:val="24"/>
          <w:shd w:val="clear" w:color="auto" w:fill="FFFFFF"/>
        </w:rPr>
        <w:t>TapVision</w:t>
      </w:r>
      <w:proofErr w:type="spellEnd"/>
      <w:r w:rsidR="00317BF3" w:rsidRPr="00317BF3">
        <w:rPr>
          <w:rFonts w:cstheme="minorHAnsi"/>
          <w:b/>
          <w:bCs/>
          <w:color w:val="202124"/>
          <w:sz w:val="24"/>
          <w:szCs w:val="24"/>
          <w:shd w:val="clear" w:color="auto" w:fill="FFFFFF"/>
        </w:rPr>
        <w:t xml:space="preserve">" </w:t>
      </w:r>
    </w:p>
    <w:p w14:paraId="6B809E18" w14:textId="52D209D7" w:rsidR="00444AE9" w:rsidRPr="00317BF3" w:rsidRDefault="00317BF3" w:rsidP="00444AE9">
      <w:pPr>
        <w:jc w:val="center"/>
        <w:rPr>
          <w:rFonts w:ascii="Times New Roman" w:hAnsi="Times New Roman" w:cs="Times New Roman"/>
          <w:b/>
          <w:bCs/>
          <w:sz w:val="24"/>
          <w:szCs w:val="24"/>
        </w:rPr>
      </w:pPr>
      <w:r w:rsidRPr="00317BF3">
        <w:rPr>
          <w:rFonts w:cstheme="minorHAnsi"/>
          <w:b/>
          <w:bCs/>
          <w:color w:val="202124"/>
          <w:sz w:val="24"/>
          <w:szCs w:val="24"/>
          <w:shd w:val="clear" w:color="auto" w:fill="FFFFFF"/>
        </w:rPr>
        <w:t>Combines "Tap" (interaction</w:t>
      </w:r>
      <w:r w:rsidRPr="00317BF3">
        <w:rPr>
          <w:rFonts w:cstheme="minorHAnsi"/>
          <w:b/>
          <w:bCs/>
          <w:color w:val="202124"/>
          <w:sz w:val="24"/>
          <w:szCs w:val="24"/>
          <w:shd w:val="clear" w:color="auto" w:fill="FFFFFF"/>
        </w:rPr>
        <w:t xml:space="preserve"> method) with "Vision" (for accessibility).</w:t>
      </w:r>
    </w:p>
    <w:p w14:paraId="403DED9D" w14:textId="77777777" w:rsidR="00444AE9" w:rsidRPr="00F57086" w:rsidRDefault="00444AE9" w:rsidP="00444AE9">
      <w:pPr>
        <w:spacing w:after="0" w:line="240" w:lineRule="auto"/>
        <w:jc w:val="center"/>
        <w:textAlignment w:val="baseline"/>
        <w:rPr>
          <w:rFonts w:ascii="Times New Roman" w:eastAsia="Times New Roman" w:hAnsi="Times New Roman" w:cs="Times New Roman"/>
          <w:b/>
          <w:sz w:val="24"/>
          <w:szCs w:val="24"/>
        </w:rPr>
      </w:pPr>
    </w:p>
    <w:p w14:paraId="22D17348" w14:textId="77777777" w:rsidR="00444AE9" w:rsidRPr="00F57086" w:rsidRDefault="00444AE9" w:rsidP="00444AE9">
      <w:pPr>
        <w:spacing w:after="0" w:line="240" w:lineRule="auto"/>
        <w:jc w:val="center"/>
        <w:textAlignment w:val="baseline"/>
        <w:rPr>
          <w:rFonts w:ascii="Times New Roman" w:eastAsia="Times New Roman" w:hAnsi="Times New Roman" w:cs="Times New Roman"/>
          <w:b/>
          <w:sz w:val="24"/>
          <w:szCs w:val="24"/>
        </w:rPr>
      </w:pPr>
    </w:p>
    <w:p w14:paraId="5840636D" w14:textId="77777777" w:rsidR="00444AE9" w:rsidRPr="00F57086" w:rsidRDefault="00444AE9" w:rsidP="00444AE9">
      <w:pPr>
        <w:spacing w:after="0" w:line="240" w:lineRule="auto"/>
        <w:jc w:val="center"/>
        <w:textAlignment w:val="baseline"/>
        <w:rPr>
          <w:rFonts w:ascii="Times New Roman" w:eastAsia="Times New Roman" w:hAnsi="Times New Roman" w:cs="Times New Roman"/>
          <w:b/>
          <w:sz w:val="24"/>
          <w:szCs w:val="24"/>
        </w:rPr>
      </w:pPr>
    </w:p>
    <w:p w14:paraId="3933375F" w14:textId="77777777" w:rsidR="00444AE9" w:rsidRPr="00F57086" w:rsidRDefault="00444AE9" w:rsidP="00444AE9">
      <w:pPr>
        <w:spacing w:after="0" w:line="240" w:lineRule="auto"/>
        <w:jc w:val="center"/>
        <w:textAlignment w:val="baseline"/>
        <w:rPr>
          <w:rFonts w:ascii="Times New Roman" w:eastAsia="Times New Roman" w:hAnsi="Times New Roman" w:cs="Times New Roman"/>
          <w:b/>
          <w:sz w:val="24"/>
          <w:szCs w:val="24"/>
        </w:rPr>
      </w:pPr>
      <w:r w:rsidRPr="00F57086">
        <w:rPr>
          <w:rFonts w:ascii="Times New Roman" w:eastAsia="Times New Roman" w:hAnsi="Times New Roman" w:cs="Times New Roman"/>
          <w:b/>
          <w:noProof/>
          <w:sz w:val="24"/>
          <w:szCs w:val="24"/>
          <w:lang w:val="en-IN" w:eastAsia="en-IN" w:bidi="mr-IN"/>
        </w:rPr>
        <w:drawing>
          <wp:anchor distT="0" distB="0" distL="114300" distR="114300" simplePos="0" relativeHeight="251658752" behindDoc="1" locked="0" layoutInCell="1" allowOverlap="1" wp14:anchorId="2A1B46F4" wp14:editId="737DD2C8">
            <wp:simplePos x="0" y="0"/>
            <wp:positionH relativeFrom="column">
              <wp:posOffset>2876550</wp:posOffset>
            </wp:positionH>
            <wp:positionV relativeFrom="paragraph">
              <wp:posOffset>7620</wp:posOffset>
            </wp:positionV>
            <wp:extent cx="1093470" cy="762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347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00B21" w14:textId="77777777" w:rsidR="00444AE9" w:rsidRPr="00F57086" w:rsidRDefault="00444AE9" w:rsidP="00444AE9">
      <w:pPr>
        <w:jc w:val="center"/>
        <w:rPr>
          <w:rFonts w:ascii="Times New Roman" w:hAnsi="Times New Roman" w:cs="Times New Roman"/>
        </w:rPr>
      </w:pPr>
    </w:p>
    <w:p w14:paraId="3A17E61A" w14:textId="77777777" w:rsidR="00444AE9" w:rsidRPr="00F57086" w:rsidRDefault="00444AE9" w:rsidP="00444AE9">
      <w:pPr>
        <w:tabs>
          <w:tab w:val="left" w:pos="4428"/>
        </w:tabs>
        <w:jc w:val="center"/>
        <w:rPr>
          <w:rFonts w:ascii="Times New Roman" w:hAnsi="Times New Roman" w:cs="Times New Roman"/>
        </w:rPr>
      </w:pPr>
    </w:p>
    <w:p w14:paraId="41E349B0" w14:textId="77777777" w:rsidR="00444AE9" w:rsidRPr="00F57086" w:rsidRDefault="00444AE9" w:rsidP="00444AE9">
      <w:pPr>
        <w:jc w:val="center"/>
        <w:rPr>
          <w:rFonts w:ascii="Times New Roman" w:hAnsi="Times New Roman" w:cs="Times New Roman"/>
        </w:rPr>
      </w:pPr>
    </w:p>
    <w:p w14:paraId="662BE849" w14:textId="77777777" w:rsidR="00317BF3" w:rsidRDefault="00521B6F" w:rsidP="00444AE9">
      <w:pPr>
        <w:spacing w:before="120" w:after="240" w:line="240" w:lineRule="auto"/>
        <w:jc w:val="center"/>
        <w:rPr>
          <w:rFonts w:ascii="Times New Roman" w:hAnsi="Times New Roman" w:cs="Times New Roman"/>
          <w:sz w:val="24"/>
          <w:szCs w:val="24"/>
        </w:rPr>
      </w:pPr>
      <w:r w:rsidRPr="00F57086">
        <w:rPr>
          <w:rFonts w:ascii="Times New Roman" w:hAnsi="Times New Roman" w:cs="Times New Roman"/>
          <w:sz w:val="24"/>
          <w:szCs w:val="24"/>
        </w:rPr>
        <w:t>Carried Out at</w:t>
      </w:r>
      <w:r w:rsidRPr="00F57086">
        <w:rPr>
          <w:rFonts w:ascii="Times New Roman" w:hAnsi="Times New Roman" w:cs="Times New Roman"/>
          <w:sz w:val="24"/>
          <w:szCs w:val="24"/>
        </w:rPr>
        <w:br/>
        <w:t>CENTRE FOR DEVELOPMENT OF ADVANCED COMPUTING</w:t>
      </w:r>
      <w:r w:rsidRPr="00F57086">
        <w:rPr>
          <w:rFonts w:ascii="Times New Roman" w:hAnsi="Times New Roman" w:cs="Times New Roman"/>
          <w:sz w:val="24"/>
          <w:szCs w:val="24"/>
        </w:rPr>
        <w:br/>
        <w:t>ELECTRONIC CITY, BANGA</w:t>
      </w:r>
      <w:r w:rsidR="00444AE9" w:rsidRPr="00F57086">
        <w:rPr>
          <w:rFonts w:ascii="Times New Roman" w:hAnsi="Times New Roman" w:cs="Times New Roman"/>
          <w:sz w:val="24"/>
          <w:szCs w:val="24"/>
        </w:rPr>
        <w:t>LOR</w:t>
      </w:r>
      <w:r w:rsidR="009B316B" w:rsidRPr="00F57086">
        <w:rPr>
          <w:rFonts w:ascii="Times New Roman" w:hAnsi="Times New Roman" w:cs="Times New Roman"/>
          <w:sz w:val="24"/>
          <w:szCs w:val="24"/>
        </w:rPr>
        <w:t>E</w:t>
      </w:r>
      <w:r w:rsidR="009B316B" w:rsidRPr="00F57086">
        <w:rPr>
          <w:rFonts w:ascii="Times New Roman" w:hAnsi="Times New Roman" w:cs="Times New Roman"/>
          <w:sz w:val="24"/>
          <w:szCs w:val="24"/>
        </w:rPr>
        <w:br/>
      </w:r>
      <w:r w:rsidR="009B316B" w:rsidRPr="00F57086">
        <w:rPr>
          <w:rFonts w:ascii="Times New Roman" w:hAnsi="Times New Roman" w:cs="Times New Roman"/>
          <w:sz w:val="24"/>
          <w:szCs w:val="24"/>
        </w:rPr>
        <w:br/>
        <w:t>UNDER THE SUPERVISION OF</w:t>
      </w:r>
      <w:r w:rsidR="009B316B" w:rsidRPr="00F57086">
        <w:rPr>
          <w:rFonts w:ascii="Times New Roman" w:hAnsi="Times New Roman" w:cs="Times New Roman"/>
          <w:sz w:val="24"/>
          <w:szCs w:val="24"/>
        </w:rPr>
        <w:br/>
      </w:r>
      <w:proofErr w:type="spellStart"/>
      <w:r w:rsidR="005C2036" w:rsidRPr="00F57086">
        <w:rPr>
          <w:rFonts w:ascii="Times New Roman" w:hAnsi="Times New Roman" w:cs="Times New Roman"/>
          <w:sz w:val="24"/>
          <w:szCs w:val="24"/>
        </w:rPr>
        <w:t>Aishwarya</w:t>
      </w:r>
      <w:proofErr w:type="spellEnd"/>
      <w:r w:rsidR="005C2036" w:rsidRPr="00F57086">
        <w:rPr>
          <w:rFonts w:ascii="Times New Roman" w:hAnsi="Times New Roman" w:cs="Times New Roman"/>
          <w:sz w:val="24"/>
          <w:szCs w:val="24"/>
        </w:rPr>
        <w:t xml:space="preserve"> Pandey</w:t>
      </w:r>
      <w:r w:rsidRPr="00F57086">
        <w:rPr>
          <w:rFonts w:ascii="Times New Roman" w:hAnsi="Times New Roman" w:cs="Times New Roman"/>
          <w:sz w:val="24"/>
          <w:szCs w:val="24"/>
        </w:rPr>
        <w:br/>
        <w:t>C-DAC Bangalore</w:t>
      </w:r>
      <w:r w:rsidRPr="00F57086">
        <w:rPr>
          <w:rFonts w:ascii="Times New Roman" w:hAnsi="Times New Roman" w:cs="Times New Roman"/>
          <w:sz w:val="24"/>
          <w:szCs w:val="24"/>
        </w:rPr>
        <w:br/>
      </w:r>
      <w:r w:rsidRPr="00F57086">
        <w:rPr>
          <w:rFonts w:ascii="Times New Roman" w:hAnsi="Times New Roman" w:cs="Times New Roman"/>
          <w:sz w:val="24"/>
          <w:szCs w:val="24"/>
        </w:rPr>
        <w:br/>
        <w:t>Submitted By</w:t>
      </w:r>
      <w:r w:rsidR="00317BF3">
        <w:rPr>
          <w:rFonts w:ascii="Times New Roman" w:hAnsi="Times New Roman" w:cs="Times New Roman"/>
          <w:sz w:val="24"/>
          <w:szCs w:val="24"/>
        </w:rPr>
        <w:t>:</w:t>
      </w:r>
    </w:p>
    <w:p w14:paraId="478EC166" w14:textId="5C05D0E6" w:rsidR="00444AE9" w:rsidRPr="00F57086" w:rsidRDefault="00521B6F" w:rsidP="00444AE9">
      <w:pPr>
        <w:spacing w:before="120" w:after="240" w:line="240" w:lineRule="auto"/>
        <w:jc w:val="center"/>
        <w:rPr>
          <w:rFonts w:ascii="Times New Roman" w:hAnsi="Times New Roman" w:cs="Times New Roman"/>
          <w:sz w:val="24"/>
          <w:szCs w:val="24"/>
        </w:rPr>
      </w:pPr>
      <w:r w:rsidRPr="00F57086">
        <w:rPr>
          <w:rFonts w:ascii="Times New Roman" w:hAnsi="Times New Roman" w:cs="Times New Roman"/>
          <w:sz w:val="24"/>
          <w:szCs w:val="24"/>
        </w:rPr>
        <w:br/>
      </w:r>
      <w:r w:rsidR="00444AE9" w:rsidRPr="00F57086">
        <w:rPr>
          <w:rFonts w:ascii="Times New Roman" w:hAnsi="Times New Roman" w:cs="Times New Roman"/>
          <w:sz w:val="24"/>
          <w:szCs w:val="24"/>
        </w:rPr>
        <w:t xml:space="preserve">         </w:t>
      </w:r>
      <w:r w:rsidR="009B316B" w:rsidRPr="00F57086">
        <w:rPr>
          <w:rFonts w:ascii="Times New Roman" w:hAnsi="Times New Roman" w:cs="Times New Roman"/>
          <w:sz w:val="24"/>
          <w:szCs w:val="24"/>
        </w:rPr>
        <w:t>Aditya Kumar</w:t>
      </w:r>
      <w:r w:rsidR="00444AE9" w:rsidRPr="00F57086">
        <w:rPr>
          <w:rFonts w:ascii="Times New Roman" w:hAnsi="Times New Roman" w:cs="Times New Roman"/>
          <w:sz w:val="24"/>
          <w:szCs w:val="24"/>
        </w:rPr>
        <w:t xml:space="preserve"> (24085012</w:t>
      </w:r>
      <w:r w:rsidR="00AB4DCE" w:rsidRPr="00F57086">
        <w:rPr>
          <w:rFonts w:ascii="Times New Roman" w:hAnsi="Times New Roman" w:cs="Times New Roman"/>
          <w:sz w:val="24"/>
          <w:szCs w:val="24"/>
        </w:rPr>
        <w:t>5005</w:t>
      </w:r>
      <w:r w:rsidR="00444AE9" w:rsidRPr="00F57086">
        <w:rPr>
          <w:rFonts w:ascii="Times New Roman" w:hAnsi="Times New Roman" w:cs="Times New Roman"/>
          <w:sz w:val="24"/>
          <w:szCs w:val="24"/>
        </w:rPr>
        <w:t>)</w:t>
      </w:r>
    </w:p>
    <w:p w14:paraId="4A9E4570" w14:textId="73177BA3" w:rsidR="00444AE9" w:rsidRPr="00F57086" w:rsidRDefault="009B316B" w:rsidP="00444AE9">
      <w:pPr>
        <w:spacing w:before="120" w:after="240" w:line="240" w:lineRule="auto"/>
        <w:jc w:val="center"/>
        <w:rPr>
          <w:rFonts w:ascii="Times New Roman" w:hAnsi="Times New Roman" w:cs="Times New Roman"/>
          <w:sz w:val="24"/>
          <w:szCs w:val="24"/>
        </w:rPr>
      </w:pPr>
      <w:r w:rsidRPr="00F57086">
        <w:rPr>
          <w:rFonts w:ascii="Times New Roman" w:hAnsi="Times New Roman" w:cs="Times New Roman"/>
          <w:sz w:val="24"/>
          <w:szCs w:val="24"/>
        </w:rPr>
        <w:t>Abhishek Pal</w:t>
      </w:r>
      <w:r w:rsidR="00444AE9" w:rsidRPr="00F57086">
        <w:rPr>
          <w:rFonts w:ascii="Times New Roman" w:hAnsi="Times New Roman" w:cs="Times New Roman"/>
          <w:sz w:val="24"/>
          <w:szCs w:val="24"/>
        </w:rPr>
        <w:t xml:space="preserve"> (24085012</w:t>
      </w:r>
      <w:r w:rsidR="00AB4DCE" w:rsidRPr="00F57086">
        <w:rPr>
          <w:rFonts w:ascii="Times New Roman" w:hAnsi="Times New Roman" w:cs="Times New Roman"/>
          <w:sz w:val="24"/>
          <w:szCs w:val="24"/>
        </w:rPr>
        <w:t>5003</w:t>
      </w:r>
      <w:r w:rsidR="00444AE9" w:rsidRPr="00F57086">
        <w:rPr>
          <w:rFonts w:ascii="Times New Roman" w:hAnsi="Times New Roman" w:cs="Times New Roman"/>
          <w:sz w:val="24"/>
          <w:szCs w:val="24"/>
        </w:rPr>
        <w:t>)</w:t>
      </w:r>
    </w:p>
    <w:p w14:paraId="34DABC4B" w14:textId="75577673" w:rsidR="00444AE9" w:rsidRPr="00F57086" w:rsidRDefault="009B316B" w:rsidP="00444AE9">
      <w:pPr>
        <w:spacing w:before="120" w:after="240" w:line="240" w:lineRule="auto"/>
        <w:jc w:val="center"/>
        <w:rPr>
          <w:rFonts w:ascii="Times New Roman" w:hAnsi="Times New Roman" w:cs="Times New Roman"/>
          <w:sz w:val="24"/>
          <w:szCs w:val="24"/>
        </w:rPr>
      </w:pPr>
      <w:proofErr w:type="spellStart"/>
      <w:r w:rsidRPr="00F57086">
        <w:rPr>
          <w:rFonts w:ascii="Times New Roman" w:hAnsi="Times New Roman" w:cs="Times New Roman"/>
          <w:sz w:val="24"/>
          <w:szCs w:val="24"/>
        </w:rPr>
        <w:t>Khushi</w:t>
      </w:r>
      <w:proofErr w:type="spellEnd"/>
      <w:r w:rsidRPr="00F57086">
        <w:rPr>
          <w:rFonts w:ascii="Times New Roman" w:hAnsi="Times New Roman" w:cs="Times New Roman"/>
          <w:sz w:val="24"/>
          <w:szCs w:val="24"/>
        </w:rPr>
        <w:t xml:space="preserve"> Srivastava</w:t>
      </w:r>
      <w:r w:rsidR="00444AE9" w:rsidRPr="00F57086">
        <w:rPr>
          <w:rFonts w:ascii="Times New Roman" w:hAnsi="Times New Roman" w:cs="Times New Roman"/>
          <w:sz w:val="24"/>
          <w:szCs w:val="24"/>
        </w:rPr>
        <w:t xml:space="preserve"> (24085012</w:t>
      </w:r>
      <w:r w:rsidR="00AB4DCE" w:rsidRPr="00F57086">
        <w:rPr>
          <w:rFonts w:ascii="Times New Roman" w:hAnsi="Times New Roman" w:cs="Times New Roman"/>
          <w:sz w:val="24"/>
          <w:szCs w:val="24"/>
        </w:rPr>
        <w:t>5045</w:t>
      </w:r>
      <w:r w:rsidR="00444AE9" w:rsidRPr="00F57086">
        <w:rPr>
          <w:rFonts w:ascii="Times New Roman" w:hAnsi="Times New Roman" w:cs="Times New Roman"/>
          <w:sz w:val="24"/>
          <w:szCs w:val="24"/>
        </w:rPr>
        <w:t>)</w:t>
      </w:r>
    </w:p>
    <w:p w14:paraId="46FD9214" w14:textId="2CA7361B" w:rsidR="00444AE9" w:rsidRPr="00F57086" w:rsidRDefault="009B316B" w:rsidP="000F7079">
      <w:pPr>
        <w:spacing w:before="120" w:after="240" w:line="240" w:lineRule="auto"/>
        <w:jc w:val="center"/>
        <w:rPr>
          <w:rFonts w:ascii="Times New Roman" w:hAnsi="Times New Roman" w:cs="Times New Roman"/>
          <w:sz w:val="24"/>
          <w:szCs w:val="24"/>
        </w:rPr>
      </w:pPr>
      <w:proofErr w:type="spellStart"/>
      <w:r w:rsidRPr="00F57086">
        <w:rPr>
          <w:rFonts w:ascii="Times New Roman" w:hAnsi="Times New Roman" w:cs="Times New Roman"/>
          <w:sz w:val="24"/>
          <w:szCs w:val="24"/>
        </w:rPr>
        <w:t>Hrishikesh</w:t>
      </w:r>
      <w:proofErr w:type="spellEnd"/>
      <w:r w:rsidRPr="00F57086">
        <w:rPr>
          <w:rFonts w:ascii="Times New Roman" w:hAnsi="Times New Roman" w:cs="Times New Roman"/>
          <w:sz w:val="24"/>
          <w:szCs w:val="24"/>
        </w:rPr>
        <w:t xml:space="preserve"> </w:t>
      </w:r>
      <w:proofErr w:type="spellStart"/>
      <w:r w:rsidRPr="00F57086">
        <w:rPr>
          <w:rFonts w:ascii="Times New Roman" w:hAnsi="Times New Roman" w:cs="Times New Roman"/>
          <w:sz w:val="24"/>
          <w:szCs w:val="24"/>
        </w:rPr>
        <w:t>Kanade</w:t>
      </w:r>
      <w:proofErr w:type="spellEnd"/>
      <w:r w:rsidRPr="00F57086">
        <w:rPr>
          <w:rFonts w:ascii="Times New Roman" w:hAnsi="Times New Roman" w:cs="Times New Roman"/>
          <w:sz w:val="24"/>
          <w:szCs w:val="24"/>
        </w:rPr>
        <w:t xml:space="preserve"> </w:t>
      </w:r>
      <w:r w:rsidR="00444AE9" w:rsidRPr="00F57086">
        <w:rPr>
          <w:rFonts w:ascii="Times New Roman" w:hAnsi="Times New Roman" w:cs="Times New Roman"/>
          <w:sz w:val="24"/>
          <w:szCs w:val="24"/>
        </w:rPr>
        <w:t>(24085012</w:t>
      </w:r>
      <w:r w:rsidR="00AB4DCE" w:rsidRPr="00F57086">
        <w:rPr>
          <w:rFonts w:ascii="Times New Roman" w:hAnsi="Times New Roman" w:cs="Times New Roman"/>
          <w:sz w:val="24"/>
          <w:szCs w:val="24"/>
        </w:rPr>
        <w:t>5</w:t>
      </w:r>
      <w:r w:rsidR="000F7079" w:rsidRPr="00F57086">
        <w:rPr>
          <w:rFonts w:ascii="Times New Roman" w:hAnsi="Times New Roman" w:cs="Times New Roman"/>
          <w:sz w:val="24"/>
          <w:szCs w:val="24"/>
        </w:rPr>
        <w:t>0</w:t>
      </w:r>
      <w:r w:rsidRPr="00F57086">
        <w:rPr>
          <w:rFonts w:ascii="Times New Roman" w:hAnsi="Times New Roman" w:cs="Times New Roman"/>
          <w:sz w:val="24"/>
          <w:szCs w:val="24"/>
        </w:rPr>
        <w:t>38</w:t>
      </w:r>
      <w:r w:rsidR="00444AE9" w:rsidRPr="00F57086">
        <w:rPr>
          <w:rFonts w:ascii="Times New Roman" w:hAnsi="Times New Roman" w:cs="Times New Roman"/>
          <w:sz w:val="24"/>
          <w:szCs w:val="24"/>
        </w:rPr>
        <w:t>)</w:t>
      </w:r>
    </w:p>
    <w:p w14:paraId="081EE34D" w14:textId="3D53D99A" w:rsidR="009B316B" w:rsidRPr="00F57086" w:rsidRDefault="009B316B" w:rsidP="009B316B">
      <w:pPr>
        <w:spacing w:before="120" w:after="240" w:line="240" w:lineRule="auto"/>
        <w:jc w:val="center"/>
        <w:rPr>
          <w:rFonts w:ascii="Times New Roman" w:hAnsi="Times New Roman" w:cs="Times New Roman"/>
          <w:sz w:val="24"/>
          <w:szCs w:val="24"/>
        </w:rPr>
      </w:pPr>
      <w:proofErr w:type="spellStart"/>
      <w:r w:rsidRPr="00F57086">
        <w:rPr>
          <w:rFonts w:ascii="Times New Roman" w:hAnsi="Times New Roman" w:cs="Times New Roman"/>
          <w:sz w:val="24"/>
          <w:szCs w:val="24"/>
        </w:rPr>
        <w:t>Varad</w:t>
      </w:r>
      <w:proofErr w:type="spellEnd"/>
      <w:r w:rsidRPr="00F57086">
        <w:rPr>
          <w:rFonts w:ascii="Times New Roman" w:hAnsi="Times New Roman" w:cs="Times New Roman"/>
          <w:sz w:val="24"/>
          <w:szCs w:val="24"/>
        </w:rPr>
        <w:t xml:space="preserve"> </w:t>
      </w:r>
      <w:proofErr w:type="spellStart"/>
      <w:r w:rsidRPr="00F57086">
        <w:rPr>
          <w:rFonts w:ascii="Times New Roman" w:hAnsi="Times New Roman" w:cs="Times New Roman"/>
          <w:sz w:val="24"/>
          <w:szCs w:val="24"/>
        </w:rPr>
        <w:t>Kodgire</w:t>
      </w:r>
      <w:proofErr w:type="spellEnd"/>
      <w:r w:rsidRPr="00F57086">
        <w:rPr>
          <w:rFonts w:ascii="Times New Roman" w:hAnsi="Times New Roman" w:cs="Times New Roman"/>
          <w:sz w:val="24"/>
          <w:szCs w:val="24"/>
        </w:rPr>
        <w:t xml:space="preserve"> (24085012</w:t>
      </w:r>
      <w:r w:rsidR="00AB4DCE" w:rsidRPr="00F57086">
        <w:rPr>
          <w:rFonts w:ascii="Times New Roman" w:hAnsi="Times New Roman" w:cs="Times New Roman"/>
          <w:sz w:val="24"/>
          <w:szCs w:val="24"/>
        </w:rPr>
        <w:t>5</w:t>
      </w:r>
      <w:r w:rsidRPr="00F57086">
        <w:rPr>
          <w:rFonts w:ascii="Times New Roman" w:hAnsi="Times New Roman" w:cs="Times New Roman"/>
          <w:sz w:val="24"/>
          <w:szCs w:val="24"/>
        </w:rPr>
        <w:t>0</w:t>
      </w:r>
      <w:r w:rsidR="00AB4DCE" w:rsidRPr="00F57086">
        <w:rPr>
          <w:rFonts w:ascii="Times New Roman" w:hAnsi="Times New Roman" w:cs="Times New Roman"/>
          <w:sz w:val="24"/>
          <w:szCs w:val="24"/>
        </w:rPr>
        <w:t>86</w:t>
      </w:r>
      <w:r w:rsidRPr="00F57086">
        <w:rPr>
          <w:rFonts w:ascii="Times New Roman" w:hAnsi="Times New Roman" w:cs="Times New Roman"/>
          <w:sz w:val="24"/>
          <w:szCs w:val="24"/>
        </w:rPr>
        <w:t>)</w:t>
      </w:r>
    </w:p>
    <w:p w14:paraId="08D9DCF7" w14:textId="747E7C74" w:rsidR="00545CAA" w:rsidRPr="00F57086" w:rsidRDefault="00AB4DCE" w:rsidP="00444AE9">
      <w:pPr>
        <w:jc w:val="center"/>
        <w:rPr>
          <w:rFonts w:ascii="Times New Roman" w:hAnsi="Times New Roman" w:cs="Times New Roman"/>
          <w:sz w:val="24"/>
          <w:szCs w:val="24"/>
        </w:rPr>
      </w:pPr>
      <w:r w:rsidRPr="00F57086">
        <w:rPr>
          <w:rFonts w:ascii="Times New Roman" w:hAnsi="Times New Roman" w:cs="Times New Roman"/>
          <w:sz w:val="24"/>
          <w:szCs w:val="24"/>
        </w:rPr>
        <w:br/>
        <w:t>PG DIPLOMA IN BIG DATA &amp; DATA ANALYTICS</w:t>
      </w:r>
      <w:r w:rsidR="00521B6F" w:rsidRPr="00F57086">
        <w:rPr>
          <w:rFonts w:ascii="Times New Roman" w:hAnsi="Times New Roman" w:cs="Times New Roman"/>
          <w:sz w:val="24"/>
          <w:szCs w:val="24"/>
        </w:rPr>
        <w:br/>
        <w:t>C-DAC, BANGALORE</w:t>
      </w:r>
    </w:p>
    <w:p w14:paraId="28FE9F16" w14:textId="77777777" w:rsidR="00545CAA" w:rsidRPr="00F57086" w:rsidRDefault="00521B6F" w:rsidP="00444AE9">
      <w:pPr>
        <w:jc w:val="center"/>
        <w:rPr>
          <w:rFonts w:ascii="Times New Roman" w:hAnsi="Times New Roman" w:cs="Times New Roman"/>
        </w:rPr>
      </w:pPr>
      <w:r w:rsidRPr="00F57086">
        <w:rPr>
          <w:rFonts w:ascii="Times New Roman" w:hAnsi="Times New Roman" w:cs="Times New Roman"/>
        </w:rPr>
        <w:br w:type="page"/>
      </w:r>
    </w:p>
    <w:p w14:paraId="4B29E10A" w14:textId="77777777" w:rsidR="00545CAA" w:rsidRPr="00F57086" w:rsidRDefault="00521B6F" w:rsidP="00B16484">
      <w:pPr>
        <w:pStyle w:val="Heading1"/>
        <w:jc w:val="center"/>
        <w:rPr>
          <w:rFonts w:ascii="Times New Roman" w:hAnsi="Times New Roman" w:cs="Times New Roman"/>
          <w:sz w:val="32"/>
          <w:szCs w:val="32"/>
        </w:rPr>
      </w:pPr>
      <w:r w:rsidRPr="00F57086">
        <w:rPr>
          <w:rFonts w:ascii="Times New Roman" w:hAnsi="Times New Roman" w:cs="Times New Roman"/>
          <w:sz w:val="32"/>
          <w:szCs w:val="32"/>
        </w:rPr>
        <w:lastRenderedPageBreak/>
        <w:t>Candidate’s Declaration</w:t>
      </w:r>
    </w:p>
    <w:p w14:paraId="20AB1281" w14:textId="77777777" w:rsidR="00B16484" w:rsidRPr="00F57086" w:rsidRDefault="009A27CC" w:rsidP="00B16484">
      <w:pPr>
        <w:rPr>
          <w:rFonts w:ascii="Times New Roman" w:hAnsi="Times New Roman" w:cs="Times New Roman"/>
        </w:rPr>
      </w:pPr>
      <w:r>
        <w:rPr>
          <w:rFonts w:ascii="Times New Roman" w:hAnsi="Times New Roman" w:cs="Times New Roman"/>
        </w:rPr>
        <w:pict w14:anchorId="3D0C422F">
          <v:rect id="_x0000_i1025" style="width:0;height:1.5pt" o:hralign="center" o:hrstd="t" o:hr="t" fillcolor="#a0a0a0" stroked="f"/>
        </w:pict>
      </w:r>
    </w:p>
    <w:p w14:paraId="42663FF4" w14:textId="0E18AEE9" w:rsidR="00036E6C" w:rsidRPr="00F57086" w:rsidRDefault="00521B6F" w:rsidP="00AB4DCE">
      <w:pPr>
        <w:pStyle w:val="NoSpacing"/>
        <w:rPr>
          <w:rFonts w:ascii="Times New Roman" w:hAnsi="Times New Roman" w:cs="Times New Roman"/>
          <w:sz w:val="24"/>
          <w:szCs w:val="24"/>
        </w:rPr>
      </w:pPr>
      <w:r w:rsidRPr="00F57086">
        <w:rPr>
          <w:rFonts w:ascii="Times New Roman" w:hAnsi="Times New Roman" w:cs="Times New Roman"/>
          <w:sz w:val="24"/>
          <w:szCs w:val="24"/>
        </w:rPr>
        <w:t>We hereby certify that the work being presented</w:t>
      </w:r>
      <w:r w:rsidR="00317BF3">
        <w:rPr>
          <w:rFonts w:ascii="Times New Roman" w:hAnsi="Times New Roman" w:cs="Times New Roman"/>
          <w:sz w:val="24"/>
          <w:szCs w:val="24"/>
        </w:rPr>
        <w:t xml:space="preserve"> in the report entitled </w:t>
      </w:r>
      <w:r w:rsidR="00317BF3" w:rsidRPr="00317BF3">
        <w:rPr>
          <w:rFonts w:cstheme="minorHAnsi"/>
          <w:color w:val="202124"/>
          <w:sz w:val="24"/>
          <w:szCs w:val="24"/>
          <w:shd w:val="clear" w:color="auto" w:fill="FFFFFF"/>
        </w:rPr>
        <w:t>"</w:t>
      </w:r>
      <w:proofErr w:type="spellStart"/>
      <w:r w:rsidR="00317BF3" w:rsidRPr="00317BF3">
        <w:rPr>
          <w:rFonts w:cstheme="minorHAnsi"/>
          <w:color w:val="202124"/>
          <w:sz w:val="24"/>
          <w:szCs w:val="24"/>
          <w:shd w:val="clear" w:color="auto" w:fill="FFFFFF"/>
        </w:rPr>
        <w:t>TapVision</w:t>
      </w:r>
      <w:proofErr w:type="spellEnd"/>
      <w:r w:rsidR="00317BF3">
        <w:rPr>
          <w:rFonts w:cstheme="minorHAnsi"/>
          <w:color w:val="202124"/>
          <w:sz w:val="24"/>
          <w:szCs w:val="24"/>
          <w:shd w:val="clear" w:color="auto" w:fill="FFFFFF"/>
        </w:rPr>
        <w:t xml:space="preserve">" – Combines "Tap" (interaction </w:t>
      </w:r>
      <w:r w:rsidR="00317BF3" w:rsidRPr="00317BF3">
        <w:rPr>
          <w:rFonts w:cstheme="minorHAnsi"/>
          <w:color w:val="202124"/>
          <w:sz w:val="24"/>
          <w:szCs w:val="24"/>
          <w:shd w:val="clear" w:color="auto" w:fill="FFFFFF"/>
        </w:rPr>
        <w:t>method) with "Vision" (for accessibility).</w:t>
      </w:r>
      <w:r w:rsidRPr="00317BF3">
        <w:rPr>
          <w:rFonts w:ascii="Times New Roman" w:hAnsi="Times New Roman" w:cs="Times New Roman"/>
          <w:sz w:val="24"/>
          <w:szCs w:val="24"/>
        </w:rPr>
        <w:t xml:space="preserve">" </w:t>
      </w:r>
      <w:r w:rsidRPr="00F57086">
        <w:rPr>
          <w:rFonts w:ascii="Times New Roman" w:hAnsi="Times New Roman" w:cs="Times New Roman"/>
          <w:sz w:val="24"/>
          <w:szCs w:val="24"/>
        </w:rPr>
        <w:t xml:space="preserve">in partial fulfillment of the requirements for the award of PG Diploma in </w:t>
      </w:r>
      <w:r w:rsidR="00AB4DCE" w:rsidRPr="00F57086">
        <w:rPr>
          <w:rFonts w:ascii="Times New Roman" w:hAnsi="Times New Roman" w:cs="Times New Roman"/>
          <w:sz w:val="24"/>
          <w:szCs w:val="24"/>
        </w:rPr>
        <w:t xml:space="preserve">Big data and Data Analytics </w:t>
      </w:r>
      <w:r w:rsidRPr="00F57086">
        <w:rPr>
          <w:rFonts w:ascii="Times New Roman" w:hAnsi="Times New Roman" w:cs="Times New Roman"/>
          <w:sz w:val="24"/>
          <w:szCs w:val="24"/>
        </w:rPr>
        <w:t xml:space="preserve">and submitted to the department of </w:t>
      </w:r>
      <w:r w:rsidR="00AB4DCE" w:rsidRPr="00F57086">
        <w:rPr>
          <w:rFonts w:ascii="Times New Roman" w:hAnsi="Times New Roman" w:cs="Times New Roman"/>
          <w:sz w:val="24"/>
          <w:szCs w:val="24"/>
        </w:rPr>
        <w:t>Big data and Data Analytics(DBDA)</w:t>
      </w:r>
      <w:r w:rsidRPr="00F57086">
        <w:rPr>
          <w:rFonts w:ascii="Times New Roman" w:hAnsi="Times New Roman" w:cs="Times New Roman"/>
          <w:sz w:val="24"/>
          <w:szCs w:val="24"/>
        </w:rPr>
        <w:t xml:space="preserve">, C-DAC Bangalore, is an authentic record of our work carried out under the supervision of </w:t>
      </w:r>
      <w:proofErr w:type="spellStart"/>
      <w:r w:rsidR="005C2036" w:rsidRPr="00F57086">
        <w:rPr>
          <w:rFonts w:ascii="Times New Roman" w:hAnsi="Times New Roman" w:cs="Times New Roman"/>
          <w:sz w:val="24"/>
          <w:szCs w:val="24"/>
        </w:rPr>
        <w:t>Aishwarya</w:t>
      </w:r>
      <w:proofErr w:type="spellEnd"/>
      <w:r w:rsidR="005C2036" w:rsidRPr="00F57086">
        <w:rPr>
          <w:rFonts w:ascii="Times New Roman" w:hAnsi="Times New Roman" w:cs="Times New Roman"/>
          <w:sz w:val="24"/>
          <w:szCs w:val="24"/>
        </w:rPr>
        <w:t xml:space="preserve"> Pandey </w:t>
      </w:r>
      <w:r w:rsidRPr="00F57086">
        <w:rPr>
          <w:rFonts w:ascii="Times New Roman" w:hAnsi="Times New Roman" w:cs="Times New Roman"/>
          <w:sz w:val="24"/>
          <w:szCs w:val="24"/>
        </w:rPr>
        <w:t>, C-DAC Bangalore.</w:t>
      </w:r>
      <w:r w:rsidRPr="00F57086">
        <w:rPr>
          <w:rFonts w:ascii="Times New Roman" w:hAnsi="Times New Roman" w:cs="Times New Roman"/>
          <w:sz w:val="24"/>
          <w:szCs w:val="24"/>
        </w:rPr>
        <w:br/>
      </w:r>
      <w:r w:rsidRPr="00F57086">
        <w:rPr>
          <w:rFonts w:ascii="Times New Roman" w:hAnsi="Times New Roman" w:cs="Times New Roman"/>
          <w:sz w:val="24"/>
          <w:szCs w:val="24"/>
        </w:rPr>
        <w:br/>
        <w:t>The matter presented in the report has not been submitted by me for the award of any degree of this or any other Institute/University.</w:t>
      </w:r>
      <w:r w:rsidRPr="00F57086">
        <w:rPr>
          <w:rFonts w:ascii="Times New Roman" w:hAnsi="Times New Roman" w:cs="Times New Roman"/>
          <w:sz w:val="24"/>
          <w:szCs w:val="24"/>
        </w:rPr>
        <w:br/>
      </w:r>
      <w:r w:rsidRPr="00F57086">
        <w:rPr>
          <w:rFonts w:ascii="Times New Roman" w:hAnsi="Times New Roman" w:cs="Times New Roman"/>
          <w:sz w:val="24"/>
          <w:szCs w:val="24"/>
        </w:rPr>
        <w:br/>
      </w:r>
      <w:r w:rsidR="00905033" w:rsidRPr="00F57086">
        <w:rPr>
          <w:rFonts w:ascii="Times New Roman" w:hAnsi="Times New Roman" w:cs="Times New Roman"/>
          <w:sz w:val="24"/>
          <w:szCs w:val="24"/>
        </w:rPr>
        <w:br/>
      </w:r>
      <w:r w:rsidR="00AB4DCE" w:rsidRPr="00F57086">
        <w:rPr>
          <w:rFonts w:ascii="Times New Roman" w:hAnsi="Times New Roman" w:cs="Times New Roman"/>
          <w:sz w:val="24"/>
          <w:szCs w:val="24"/>
        </w:rPr>
        <w:t>Aditya Kumar (240850125005)</w:t>
      </w:r>
    </w:p>
    <w:p w14:paraId="729EF6AC" w14:textId="69A4B40A" w:rsidR="00AB4DCE" w:rsidRPr="00F57086" w:rsidRDefault="00AB4DCE" w:rsidP="00AB4DCE">
      <w:pPr>
        <w:pStyle w:val="NoSpacing"/>
        <w:rPr>
          <w:rFonts w:ascii="Times New Roman" w:hAnsi="Times New Roman" w:cs="Times New Roman"/>
          <w:sz w:val="24"/>
          <w:szCs w:val="24"/>
        </w:rPr>
      </w:pPr>
      <w:r w:rsidRPr="00F57086">
        <w:rPr>
          <w:rFonts w:ascii="Times New Roman" w:hAnsi="Times New Roman" w:cs="Times New Roman"/>
          <w:sz w:val="24"/>
          <w:szCs w:val="24"/>
        </w:rPr>
        <w:t xml:space="preserve">Abhishek </w:t>
      </w:r>
      <w:proofErr w:type="gramStart"/>
      <w:r w:rsidRPr="00F57086">
        <w:rPr>
          <w:rFonts w:ascii="Times New Roman" w:hAnsi="Times New Roman" w:cs="Times New Roman"/>
          <w:sz w:val="24"/>
          <w:szCs w:val="24"/>
        </w:rPr>
        <w:t>Pal(</w:t>
      </w:r>
      <w:proofErr w:type="gramEnd"/>
      <w:r w:rsidRPr="00F57086">
        <w:rPr>
          <w:rFonts w:ascii="Times New Roman" w:hAnsi="Times New Roman" w:cs="Times New Roman"/>
          <w:sz w:val="24"/>
          <w:szCs w:val="24"/>
        </w:rPr>
        <w:t>240850125003)</w:t>
      </w:r>
    </w:p>
    <w:p w14:paraId="233D163B" w14:textId="42951DCD" w:rsidR="00036E6C" w:rsidRPr="00F57086" w:rsidRDefault="00AB4DCE" w:rsidP="00036E6C">
      <w:pPr>
        <w:pStyle w:val="NoSpacing"/>
        <w:rPr>
          <w:rFonts w:ascii="Times New Roman" w:hAnsi="Times New Roman" w:cs="Times New Roman"/>
          <w:sz w:val="24"/>
          <w:szCs w:val="24"/>
        </w:rPr>
      </w:pPr>
      <w:proofErr w:type="spellStart"/>
      <w:r w:rsidRPr="00F57086">
        <w:rPr>
          <w:rFonts w:ascii="Times New Roman" w:hAnsi="Times New Roman" w:cs="Times New Roman"/>
          <w:sz w:val="24"/>
          <w:szCs w:val="24"/>
        </w:rPr>
        <w:t>Khushi</w:t>
      </w:r>
      <w:proofErr w:type="spellEnd"/>
      <w:r w:rsidRPr="00F57086">
        <w:rPr>
          <w:rFonts w:ascii="Times New Roman" w:hAnsi="Times New Roman" w:cs="Times New Roman"/>
          <w:sz w:val="24"/>
          <w:szCs w:val="24"/>
        </w:rPr>
        <w:t xml:space="preserve"> Srivastava</w:t>
      </w:r>
      <w:r w:rsidR="00036E6C" w:rsidRPr="00F57086">
        <w:rPr>
          <w:rFonts w:ascii="Times New Roman" w:hAnsi="Times New Roman" w:cs="Times New Roman"/>
          <w:sz w:val="24"/>
          <w:szCs w:val="24"/>
        </w:rPr>
        <w:t xml:space="preserve"> (24085012</w:t>
      </w:r>
      <w:r w:rsidRPr="00F57086">
        <w:rPr>
          <w:rFonts w:ascii="Times New Roman" w:hAnsi="Times New Roman" w:cs="Times New Roman"/>
          <w:sz w:val="24"/>
          <w:szCs w:val="24"/>
        </w:rPr>
        <w:t>5045</w:t>
      </w:r>
      <w:r w:rsidR="00036E6C" w:rsidRPr="00F57086">
        <w:rPr>
          <w:rFonts w:ascii="Times New Roman" w:hAnsi="Times New Roman" w:cs="Times New Roman"/>
          <w:sz w:val="24"/>
          <w:szCs w:val="24"/>
        </w:rPr>
        <w:t>)</w:t>
      </w:r>
    </w:p>
    <w:p w14:paraId="410A076B" w14:textId="2FA8B9DA" w:rsidR="00036E6C" w:rsidRPr="00F57086" w:rsidRDefault="00AB4DCE" w:rsidP="00036E6C">
      <w:pPr>
        <w:pStyle w:val="NoSpacing"/>
        <w:rPr>
          <w:rFonts w:ascii="Times New Roman" w:hAnsi="Times New Roman" w:cs="Times New Roman"/>
          <w:sz w:val="24"/>
          <w:szCs w:val="24"/>
        </w:rPr>
      </w:pPr>
      <w:proofErr w:type="spellStart"/>
      <w:r w:rsidRPr="00F57086">
        <w:rPr>
          <w:rFonts w:ascii="Times New Roman" w:hAnsi="Times New Roman" w:cs="Times New Roman"/>
          <w:sz w:val="24"/>
          <w:szCs w:val="24"/>
        </w:rPr>
        <w:t>Hrishikesh</w:t>
      </w:r>
      <w:proofErr w:type="spellEnd"/>
      <w:r w:rsidRPr="00F57086">
        <w:rPr>
          <w:rFonts w:ascii="Times New Roman" w:hAnsi="Times New Roman" w:cs="Times New Roman"/>
          <w:sz w:val="24"/>
          <w:szCs w:val="24"/>
        </w:rPr>
        <w:t xml:space="preserve"> </w:t>
      </w:r>
      <w:proofErr w:type="spellStart"/>
      <w:proofErr w:type="gramStart"/>
      <w:r w:rsidRPr="00F57086">
        <w:rPr>
          <w:rFonts w:ascii="Times New Roman" w:hAnsi="Times New Roman" w:cs="Times New Roman"/>
          <w:sz w:val="24"/>
          <w:szCs w:val="24"/>
        </w:rPr>
        <w:t>Kanade</w:t>
      </w:r>
      <w:proofErr w:type="spellEnd"/>
      <w:r w:rsidR="00036E6C" w:rsidRPr="00F57086">
        <w:rPr>
          <w:rFonts w:ascii="Times New Roman" w:hAnsi="Times New Roman" w:cs="Times New Roman"/>
          <w:sz w:val="24"/>
          <w:szCs w:val="24"/>
        </w:rPr>
        <w:t>(</w:t>
      </w:r>
      <w:proofErr w:type="gramEnd"/>
      <w:r w:rsidR="00036E6C" w:rsidRPr="00F57086">
        <w:rPr>
          <w:rFonts w:ascii="Times New Roman" w:hAnsi="Times New Roman" w:cs="Times New Roman"/>
          <w:sz w:val="24"/>
          <w:szCs w:val="24"/>
        </w:rPr>
        <w:t>24085012</w:t>
      </w:r>
      <w:r w:rsidRPr="00F57086">
        <w:rPr>
          <w:rFonts w:ascii="Times New Roman" w:hAnsi="Times New Roman" w:cs="Times New Roman"/>
          <w:sz w:val="24"/>
          <w:szCs w:val="24"/>
        </w:rPr>
        <w:t>5038</w:t>
      </w:r>
      <w:r w:rsidR="00036E6C" w:rsidRPr="00F57086">
        <w:rPr>
          <w:rFonts w:ascii="Times New Roman" w:hAnsi="Times New Roman" w:cs="Times New Roman"/>
          <w:sz w:val="24"/>
          <w:szCs w:val="24"/>
        </w:rPr>
        <w:t>)</w:t>
      </w:r>
    </w:p>
    <w:p w14:paraId="76EEA401" w14:textId="0E335E73" w:rsidR="00AB4DCE" w:rsidRPr="00F57086" w:rsidRDefault="00AB4DCE" w:rsidP="00036E6C">
      <w:pPr>
        <w:pStyle w:val="NoSpacing"/>
        <w:rPr>
          <w:rFonts w:ascii="Times New Roman" w:hAnsi="Times New Roman" w:cs="Times New Roman"/>
          <w:sz w:val="24"/>
          <w:szCs w:val="24"/>
        </w:rPr>
      </w:pPr>
      <w:proofErr w:type="spellStart"/>
      <w:r w:rsidRPr="00F57086">
        <w:rPr>
          <w:rFonts w:ascii="Times New Roman" w:hAnsi="Times New Roman" w:cs="Times New Roman"/>
          <w:sz w:val="24"/>
          <w:szCs w:val="24"/>
        </w:rPr>
        <w:t>Varad</w:t>
      </w:r>
      <w:proofErr w:type="spellEnd"/>
      <w:r w:rsidRPr="00F57086">
        <w:rPr>
          <w:rFonts w:ascii="Times New Roman" w:hAnsi="Times New Roman" w:cs="Times New Roman"/>
          <w:sz w:val="24"/>
          <w:szCs w:val="24"/>
        </w:rPr>
        <w:t xml:space="preserve"> </w:t>
      </w:r>
      <w:proofErr w:type="spellStart"/>
      <w:proofErr w:type="gramStart"/>
      <w:r w:rsidRPr="00F57086">
        <w:rPr>
          <w:rFonts w:ascii="Times New Roman" w:hAnsi="Times New Roman" w:cs="Times New Roman"/>
          <w:sz w:val="24"/>
          <w:szCs w:val="24"/>
        </w:rPr>
        <w:t>Kodgire</w:t>
      </w:r>
      <w:proofErr w:type="spellEnd"/>
      <w:r w:rsidRPr="00F57086">
        <w:rPr>
          <w:rFonts w:ascii="Times New Roman" w:hAnsi="Times New Roman" w:cs="Times New Roman"/>
          <w:sz w:val="24"/>
          <w:szCs w:val="24"/>
        </w:rPr>
        <w:t>(</w:t>
      </w:r>
      <w:proofErr w:type="gramEnd"/>
      <w:r w:rsidRPr="00F57086">
        <w:rPr>
          <w:rFonts w:ascii="Times New Roman" w:hAnsi="Times New Roman" w:cs="Times New Roman"/>
          <w:sz w:val="24"/>
          <w:szCs w:val="24"/>
        </w:rPr>
        <w:t>240850125086)</w:t>
      </w:r>
    </w:p>
    <w:p w14:paraId="154EF729" w14:textId="77777777" w:rsidR="005C2036" w:rsidRPr="00F57086" w:rsidRDefault="00521B6F">
      <w:pPr>
        <w:rPr>
          <w:rFonts w:ascii="Times New Roman" w:hAnsi="Times New Roman" w:cs="Times New Roman"/>
          <w:sz w:val="24"/>
          <w:szCs w:val="24"/>
        </w:rPr>
      </w:pPr>
      <w:r w:rsidRPr="00F57086">
        <w:rPr>
          <w:rFonts w:ascii="Times New Roman" w:hAnsi="Times New Roman" w:cs="Times New Roman"/>
          <w:sz w:val="24"/>
          <w:szCs w:val="24"/>
        </w:rPr>
        <w:br/>
      </w:r>
    </w:p>
    <w:p w14:paraId="7C5BC1DF" w14:textId="78274354" w:rsidR="00545CAA" w:rsidRPr="00F57086" w:rsidRDefault="00521B6F">
      <w:pPr>
        <w:rPr>
          <w:rFonts w:ascii="Times New Roman" w:hAnsi="Times New Roman" w:cs="Times New Roman"/>
          <w:sz w:val="24"/>
          <w:szCs w:val="24"/>
        </w:rPr>
      </w:pPr>
      <w:r w:rsidRPr="00F57086">
        <w:rPr>
          <w:rFonts w:ascii="Times New Roman" w:hAnsi="Times New Roman" w:cs="Times New Roman"/>
          <w:sz w:val="24"/>
          <w:szCs w:val="24"/>
        </w:rPr>
        <w:t>Counter Signed by</w:t>
      </w:r>
      <w:r w:rsidR="005C2036" w:rsidRPr="00F57086">
        <w:rPr>
          <w:rFonts w:ascii="Times New Roman" w:hAnsi="Times New Roman" w:cs="Times New Roman"/>
          <w:sz w:val="24"/>
          <w:szCs w:val="24"/>
        </w:rPr>
        <w:t>:</w:t>
      </w:r>
      <w:r w:rsidRPr="00F57086">
        <w:rPr>
          <w:rFonts w:ascii="Times New Roman" w:hAnsi="Times New Roman" w:cs="Times New Roman"/>
          <w:sz w:val="24"/>
          <w:szCs w:val="24"/>
        </w:rPr>
        <w:br/>
      </w:r>
      <w:proofErr w:type="spellStart"/>
      <w:r w:rsidR="005C2036" w:rsidRPr="00F57086">
        <w:rPr>
          <w:rFonts w:ascii="Times New Roman" w:hAnsi="Times New Roman" w:cs="Times New Roman"/>
          <w:sz w:val="24"/>
          <w:szCs w:val="24"/>
        </w:rPr>
        <w:t>Aishwarya</w:t>
      </w:r>
      <w:proofErr w:type="spellEnd"/>
      <w:r w:rsidR="005C2036" w:rsidRPr="00F57086">
        <w:rPr>
          <w:rFonts w:ascii="Times New Roman" w:hAnsi="Times New Roman" w:cs="Times New Roman"/>
          <w:sz w:val="24"/>
          <w:szCs w:val="24"/>
        </w:rPr>
        <w:t xml:space="preserve"> Pandey</w:t>
      </w:r>
    </w:p>
    <w:p w14:paraId="67298F68" w14:textId="77777777" w:rsidR="00545CAA" w:rsidRPr="00F57086" w:rsidRDefault="00521B6F">
      <w:pPr>
        <w:rPr>
          <w:rFonts w:ascii="Times New Roman" w:hAnsi="Times New Roman" w:cs="Times New Roman"/>
        </w:rPr>
      </w:pPr>
      <w:r w:rsidRPr="00F57086">
        <w:rPr>
          <w:rFonts w:ascii="Times New Roman" w:hAnsi="Times New Roman" w:cs="Times New Roman"/>
        </w:rPr>
        <w:br w:type="page"/>
      </w:r>
    </w:p>
    <w:p w14:paraId="406F6B50" w14:textId="77777777" w:rsidR="00545CAA" w:rsidRPr="00F57086" w:rsidRDefault="00521B6F" w:rsidP="00B16484">
      <w:pPr>
        <w:pStyle w:val="Heading1"/>
        <w:jc w:val="center"/>
        <w:rPr>
          <w:rFonts w:ascii="Times New Roman" w:hAnsi="Times New Roman" w:cs="Times New Roman"/>
          <w:sz w:val="32"/>
          <w:szCs w:val="32"/>
        </w:rPr>
      </w:pPr>
      <w:r w:rsidRPr="00F57086">
        <w:rPr>
          <w:rFonts w:ascii="Times New Roman" w:hAnsi="Times New Roman" w:cs="Times New Roman"/>
          <w:sz w:val="32"/>
          <w:szCs w:val="32"/>
        </w:rPr>
        <w:lastRenderedPageBreak/>
        <w:t>ACKNOWLEDGMENT</w:t>
      </w:r>
    </w:p>
    <w:p w14:paraId="4096E6F6" w14:textId="77777777" w:rsidR="005C2036" w:rsidRPr="00F57086" w:rsidRDefault="009A27CC" w:rsidP="00B16484">
      <w:pPr>
        <w:rPr>
          <w:rFonts w:ascii="Times New Roman" w:hAnsi="Times New Roman" w:cs="Times New Roman"/>
        </w:rPr>
      </w:pPr>
      <w:r>
        <w:rPr>
          <w:rFonts w:ascii="Times New Roman" w:hAnsi="Times New Roman" w:cs="Times New Roman"/>
        </w:rPr>
        <w:pict w14:anchorId="1A53E4E9">
          <v:rect id="_x0000_i1026" style="width:0;height:1.5pt" o:hralign="center" o:hrstd="t" o:hr="t" fillcolor="#a0a0a0" stroked="f"/>
        </w:pict>
      </w:r>
    </w:p>
    <w:p w14:paraId="0D74B06F" w14:textId="39746015" w:rsidR="00B16484" w:rsidRPr="00F57086" w:rsidRDefault="00B16484" w:rsidP="00B16484">
      <w:pPr>
        <w:rPr>
          <w:rFonts w:ascii="Times New Roman" w:hAnsi="Times New Roman" w:cs="Times New Roman"/>
        </w:rPr>
      </w:pPr>
    </w:p>
    <w:p w14:paraId="41596B59" w14:textId="7D9590CE" w:rsidR="005715C8" w:rsidRPr="00F57086" w:rsidRDefault="00521B6F" w:rsidP="005715C8">
      <w:pPr>
        <w:pStyle w:val="NoSpacing"/>
        <w:rPr>
          <w:rFonts w:ascii="Times New Roman" w:hAnsi="Times New Roman" w:cs="Times New Roman"/>
          <w:sz w:val="24"/>
          <w:szCs w:val="24"/>
        </w:rPr>
      </w:pPr>
      <w:r w:rsidRPr="00F57086">
        <w:rPr>
          <w:rFonts w:ascii="Times New Roman" w:hAnsi="Times New Roman" w:cs="Times New Roman"/>
          <w:sz w:val="24"/>
          <w:szCs w:val="24"/>
        </w:rPr>
        <w:t xml:space="preserve">I take this opportunity to express my gratitude to all those who have supported and guided me during the completion of this project. I am sincerely thankful to </w:t>
      </w:r>
      <w:proofErr w:type="spellStart"/>
      <w:r w:rsidR="005C2036" w:rsidRPr="00F57086">
        <w:rPr>
          <w:rFonts w:ascii="Times New Roman" w:hAnsi="Times New Roman" w:cs="Times New Roman"/>
          <w:sz w:val="24"/>
          <w:szCs w:val="24"/>
        </w:rPr>
        <w:t>Aishwarya</w:t>
      </w:r>
      <w:proofErr w:type="spellEnd"/>
      <w:r w:rsidR="005C2036" w:rsidRPr="00F57086">
        <w:rPr>
          <w:rFonts w:ascii="Times New Roman" w:hAnsi="Times New Roman" w:cs="Times New Roman"/>
          <w:sz w:val="24"/>
          <w:szCs w:val="24"/>
        </w:rPr>
        <w:t xml:space="preserve"> Pandey</w:t>
      </w:r>
      <w:r w:rsidRPr="00F57086">
        <w:rPr>
          <w:rFonts w:ascii="Times New Roman" w:hAnsi="Times New Roman" w:cs="Times New Roman"/>
          <w:sz w:val="24"/>
          <w:szCs w:val="24"/>
        </w:rPr>
        <w:t xml:space="preserve"> whose knowledge and expertise provided invaluable insights into the project. His guidance thr</w:t>
      </w:r>
      <w:r w:rsidR="00317BF3">
        <w:rPr>
          <w:rFonts w:ascii="Times New Roman" w:hAnsi="Times New Roman" w:cs="Times New Roman"/>
          <w:sz w:val="24"/>
          <w:szCs w:val="24"/>
        </w:rPr>
        <w:t xml:space="preserve">oughout the development of the </w:t>
      </w:r>
      <w:r w:rsidR="00317BF3" w:rsidRPr="00317BF3">
        <w:rPr>
          <w:rFonts w:cstheme="minorHAnsi"/>
          <w:color w:val="202124"/>
          <w:sz w:val="24"/>
          <w:szCs w:val="24"/>
          <w:shd w:val="clear" w:color="auto" w:fill="FFFFFF"/>
        </w:rPr>
        <w:t>"</w:t>
      </w:r>
      <w:proofErr w:type="spellStart"/>
      <w:r w:rsidR="00317BF3" w:rsidRPr="00317BF3">
        <w:rPr>
          <w:rFonts w:cstheme="minorHAnsi"/>
          <w:color w:val="202124"/>
          <w:sz w:val="24"/>
          <w:szCs w:val="24"/>
          <w:shd w:val="clear" w:color="auto" w:fill="FFFFFF"/>
        </w:rPr>
        <w:t>TapVision</w:t>
      </w:r>
      <w:proofErr w:type="spellEnd"/>
      <w:r w:rsidR="00317BF3">
        <w:rPr>
          <w:rFonts w:cstheme="minorHAnsi"/>
          <w:color w:val="202124"/>
          <w:sz w:val="24"/>
          <w:szCs w:val="24"/>
          <w:shd w:val="clear" w:color="auto" w:fill="FFFFFF"/>
        </w:rPr>
        <w:t xml:space="preserve">" – Combines "Tap" (interaction </w:t>
      </w:r>
      <w:r w:rsidR="00317BF3" w:rsidRPr="00317BF3">
        <w:rPr>
          <w:rFonts w:cstheme="minorHAnsi"/>
          <w:color w:val="202124"/>
          <w:sz w:val="24"/>
          <w:szCs w:val="24"/>
          <w:shd w:val="clear" w:color="auto" w:fill="FFFFFF"/>
        </w:rPr>
        <w:t>method) with "Vision" (for accessibility).</w:t>
      </w:r>
      <w:r w:rsidR="00317BF3" w:rsidRPr="00317BF3">
        <w:rPr>
          <w:rFonts w:ascii="Times New Roman" w:hAnsi="Times New Roman" w:cs="Times New Roman"/>
          <w:sz w:val="24"/>
          <w:szCs w:val="24"/>
        </w:rPr>
        <w:t>"</w:t>
      </w:r>
      <w:r w:rsidRPr="00F57086">
        <w:rPr>
          <w:rFonts w:ascii="Times New Roman" w:hAnsi="Times New Roman" w:cs="Times New Roman"/>
          <w:sz w:val="24"/>
          <w:szCs w:val="24"/>
        </w:rPr>
        <w:t xml:space="preserve"> has been instrumental in achieving this outcome.</w:t>
      </w:r>
      <w:r w:rsidRPr="00F57086">
        <w:rPr>
          <w:rFonts w:ascii="Times New Roman" w:hAnsi="Times New Roman" w:cs="Times New Roman"/>
          <w:sz w:val="24"/>
          <w:szCs w:val="24"/>
        </w:rPr>
        <w:br/>
      </w:r>
      <w:r w:rsidRPr="00F57086">
        <w:rPr>
          <w:rFonts w:ascii="Times New Roman" w:hAnsi="Times New Roman" w:cs="Times New Roman"/>
          <w:sz w:val="24"/>
          <w:szCs w:val="24"/>
        </w:rPr>
        <w:br/>
        <w:t>I also acknowledge my peers and faculty members for their support and encouragement. Finally, I am grateful to C-DAC Bangalore for providing the necessary resources and a conducive environment for learning and implementation.</w:t>
      </w:r>
      <w:r w:rsidRPr="00F57086">
        <w:rPr>
          <w:rFonts w:ascii="Times New Roman" w:hAnsi="Times New Roman" w:cs="Times New Roman"/>
          <w:sz w:val="24"/>
          <w:szCs w:val="24"/>
        </w:rPr>
        <w:br/>
      </w:r>
      <w:r w:rsidRPr="00F57086">
        <w:rPr>
          <w:rFonts w:ascii="Times New Roman" w:hAnsi="Times New Roman" w:cs="Times New Roman"/>
          <w:sz w:val="24"/>
          <w:szCs w:val="24"/>
        </w:rPr>
        <w:br/>
      </w:r>
      <w:r w:rsidR="00905033" w:rsidRPr="00F57086">
        <w:rPr>
          <w:rFonts w:ascii="Times New Roman" w:hAnsi="Times New Roman" w:cs="Times New Roman"/>
          <w:sz w:val="24"/>
          <w:szCs w:val="24"/>
        </w:rPr>
        <w:br/>
      </w:r>
      <w:r w:rsidR="005715C8" w:rsidRPr="00F57086">
        <w:rPr>
          <w:rFonts w:ascii="Times New Roman" w:hAnsi="Times New Roman" w:cs="Times New Roman"/>
          <w:sz w:val="24"/>
          <w:szCs w:val="24"/>
        </w:rPr>
        <w:t>Aditya Kumar (240850125005)</w:t>
      </w:r>
    </w:p>
    <w:p w14:paraId="1E78092E" w14:textId="7776996A" w:rsidR="005715C8" w:rsidRPr="00F57086" w:rsidRDefault="005715C8" w:rsidP="005715C8">
      <w:pPr>
        <w:pStyle w:val="NoSpacing"/>
        <w:rPr>
          <w:rFonts w:ascii="Times New Roman" w:hAnsi="Times New Roman" w:cs="Times New Roman"/>
          <w:sz w:val="24"/>
          <w:szCs w:val="24"/>
        </w:rPr>
      </w:pPr>
      <w:r w:rsidRPr="00F57086">
        <w:rPr>
          <w:rFonts w:ascii="Times New Roman" w:hAnsi="Times New Roman" w:cs="Times New Roman"/>
          <w:sz w:val="24"/>
          <w:szCs w:val="24"/>
        </w:rPr>
        <w:t>Abhishek Pal</w:t>
      </w:r>
      <w:r w:rsidR="005C2036" w:rsidRPr="00F57086">
        <w:rPr>
          <w:rFonts w:ascii="Times New Roman" w:hAnsi="Times New Roman" w:cs="Times New Roman"/>
          <w:sz w:val="24"/>
          <w:szCs w:val="24"/>
        </w:rPr>
        <w:t xml:space="preserve"> </w:t>
      </w:r>
      <w:r w:rsidRPr="00F57086">
        <w:rPr>
          <w:rFonts w:ascii="Times New Roman" w:hAnsi="Times New Roman" w:cs="Times New Roman"/>
          <w:sz w:val="24"/>
          <w:szCs w:val="24"/>
        </w:rPr>
        <w:t>(240850125003)</w:t>
      </w:r>
    </w:p>
    <w:p w14:paraId="7E04E700" w14:textId="77777777" w:rsidR="005715C8" w:rsidRPr="00F57086" w:rsidRDefault="005715C8" w:rsidP="005715C8">
      <w:pPr>
        <w:pStyle w:val="NoSpacing"/>
        <w:rPr>
          <w:rFonts w:ascii="Times New Roman" w:hAnsi="Times New Roman" w:cs="Times New Roman"/>
          <w:sz w:val="24"/>
          <w:szCs w:val="24"/>
        </w:rPr>
      </w:pPr>
      <w:proofErr w:type="spellStart"/>
      <w:r w:rsidRPr="00F57086">
        <w:rPr>
          <w:rFonts w:ascii="Times New Roman" w:hAnsi="Times New Roman" w:cs="Times New Roman"/>
          <w:sz w:val="24"/>
          <w:szCs w:val="24"/>
        </w:rPr>
        <w:t>Khushi</w:t>
      </w:r>
      <w:proofErr w:type="spellEnd"/>
      <w:r w:rsidRPr="00F57086">
        <w:rPr>
          <w:rFonts w:ascii="Times New Roman" w:hAnsi="Times New Roman" w:cs="Times New Roman"/>
          <w:sz w:val="24"/>
          <w:szCs w:val="24"/>
        </w:rPr>
        <w:t xml:space="preserve"> Srivastava (240850125045)</w:t>
      </w:r>
    </w:p>
    <w:p w14:paraId="1D1EDB2C" w14:textId="1BE87C5C" w:rsidR="005715C8" w:rsidRPr="00F57086" w:rsidRDefault="005715C8" w:rsidP="005715C8">
      <w:pPr>
        <w:pStyle w:val="NoSpacing"/>
        <w:rPr>
          <w:rFonts w:ascii="Times New Roman" w:hAnsi="Times New Roman" w:cs="Times New Roman"/>
          <w:sz w:val="24"/>
          <w:szCs w:val="24"/>
        </w:rPr>
      </w:pPr>
      <w:proofErr w:type="spellStart"/>
      <w:r w:rsidRPr="00F57086">
        <w:rPr>
          <w:rFonts w:ascii="Times New Roman" w:hAnsi="Times New Roman" w:cs="Times New Roman"/>
          <w:sz w:val="24"/>
          <w:szCs w:val="24"/>
        </w:rPr>
        <w:t>Hrishikesh</w:t>
      </w:r>
      <w:proofErr w:type="spellEnd"/>
      <w:r w:rsidRPr="00F57086">
        <w:rPr>
          <w:rFonts w:ascii="Times New Roman" w:hAnsi="Times New Roman" w:cs="Times New Roman"/>
          <w:sz w:val="24"/>
          <w:szCs w:val="24"/>
        </w:rPr>
        <w:t xml:space="preserve"> </w:t>
      </w:r>
      <w:proofErr w:type="spellStart"/>
      <w:r w:rsidRPr="00F57086">
        <w:rPr>
          <w:rFonts w:ascii="Times New Roman" w:hAnsi="Times New Roman" w:cs="Times New Roman"/>
          <w:sz w:val="24"/>
          <w:szCs w:val="24"/>
        </w:rPr>
        <w:t>Kanade</w:t>
      </w:r>
      <w:proofErr w:type="spellEnd"/>
      <w:r w:rsidR="005C2036" w:rsidRPr="00F57086">
        <w:rPr>
          <w:rFonts w:ascii="Times New Roman" w:hAnsi="Times New Roman" w:cs="Times New Roman"/>
          <w:sz w:val="24"/>
          <w:szCs w:val="24"/>
        </w:rPr>
        <w:t xml:space="preserve"> </w:t>
      </w:r>
      <w:r w:rsidRPr="00F57086">
        <w:rPr>
          <w:rFonts w:ascii="Times New Roman" w:hAnsi="Times New Roman" w:cs="Times New Roman"/>
          <w:sz w:val="24"/>
          <w:szCs w:val="24"/>
        </w:rPr>
        <w:t>(240850125038)</w:t>
      </w:r>
    </w:p>
    <w:p w14:paraId="43CAD750" w14:textId="40F78AD9" w:rsidR="005715C8" w:rsidRPr="00F57086" w:rsidRDefault="005715C8" w:rsidP="005715C8">
      <w:pPr>
        <w:pStyle w:val="NoSpacing"/>
        <w:rPr>
          <w:rFonts w:ascii="Times New Roman" w:hAnsi="Times New Roman" w:cs="Times New Roman"/>
          <w:sz w:val="24"/>
          <w:szCs w:val="24"/>
        </w:rPr>
      </w:pPr>
      <w:proofErr w:type="spellStart"/>
      <w:r w:rsidRPr="00F57086">
        <w:rPr>
          <w:rFonts w:ascii="Times New Roman" w:hAnsi="Times New Roman" w:cs="Times New Roman"/>
          <w:sz w:val="24"/>
          <w:szCs w:val="24"/>
        </w:rPr>
        <w:t>Varad</w:t>
      </w:r>
      <w:proofErr w:type="spellEnd"/>
      <w:r w:rsidRPr="00F57086">
        <w:rPr>
          <w:rFonts w:ascii="Times New Roman" w:hAnsi="Times New Roman" w:cs="Times New Roman"/>
          <w:sz w:val="24"/>
          <w:szCs w:val="24"/>
        </w:rPr>
        <w:t xml:space="preserve"> </w:t>
      </w:r>
      <w:proofErr w:type="spellStart"/>
      <w:r w:rsidRPr="00F57086">
        <w:rPr>
          <w:rFonts w:ascii="Times New Roman" w:hAnsi="Times New Roman" w:cs="Times New Roman"/>
          <w:sz w:val="24"/>
          <w:szCs w:val="24"/>
        </w:rPr>
        <w:t>Kodgire</w:t>
      </w:r>
      <w:proofErr w:type="spellEnd"/>
      <w:r w:rsidR="005C2036" w:rsidRPr="00F57086">
        <w:rPr>
          <w:rFonts w:ascii="Times New Roman" w:hAnsi="Times New Roman" w:cs="Times New Roman"/>
          <w:sz w:val="24"/>
          <w:szCs w:val="24"/>
        </w:rPr>
        <w:t xml:space="preserve"> </w:t>
      </w:r>
      <w:r w:rsidRPr="00F57086">
        <w:rPr>
          <w:rFonts w:ascii="Times New Roman" w:hAnsi="Times New Roman" w:cs="Times New Roman"/>
          <w:sz w:val="24"/>
          <w:szCs w:val="24"/>
        </w:rPr>
        <w:t>(240850125086)</w:t>
      </w:r>
    </w:p>
    <w:p w14:paraId="2CD6EBB1" w14:textId="7F92E49E" w:rsidR="00905033" w:rsidRPr="00F57086" w:rsidRDefault="00905033" w:rsidP="005715C8">
      <w:pPr>
        <w:pStyle w:val="NoSpacing"/>
        <w:rPr>
          <w:rFonts w:ascii="Times New Roman" w:hAnsi="Times New Roman" w:cs="Times New Roman"/>
          <w:sz w:val="24"/>
          <w:szCs w:val="24"/>
        </w:rPr>
      </w:pPr>
    </w:p>
    <w:p w14:paraId="4C1CB087" w14:textId="77777777" w:rsidR="00545CAA" w:rsidRPr="00F57086" w:rsidRDefault="00545CAA">
      <w:pPr>
        <w:rPr>
          <w:rFonts w:ascii="Times New Roman" w:hAnsi="Times New Roman" w:cs="Times New Roman"/>
        </w:rPr>
      </w:pPr>
    </w:p>
    <w:p w14:paraId="03AD12F9" w14:textId="77777777" w:rsidR="00545CAA" w:rsidRPr="00F57086" w:rsidRDefault="00521B6F">
      <w:pPr>
        <w:rPr>
          <w:rFonts w:ascii="Times New Roman" w:hAnsi="Times New Roman" w:cs="Times New Roman"/>
        </w:rPr>
      </w:pPr>
      <w:r w:rsidRPr="00F57086">
        <w:rPr>
          <w:rFonts w:ascii="Times New Roman" w:hAnsi="Times New Roman" w:cs="Times New Roman"/>
        </w:rPr>
        <w:br w:type="page"/>
      </w:r>
    </w:p>
    <w:p w14:paraId="21BD8B76" w14:textId="77777777" w:rsidR="00545CAA" w:rsidRPr="00F57086" w:rsidRDefault="00521B6F" w:rsidP="00B16484">
      <w:pPr>
        <w:pStyle w:val="Heading1"/>
        <w:jc w:val="center"/>
        <w:rPr>
          <w:rFonts w:ascii="Times New Roman" w:hAnsi="Times New Roman" w:cs="Times New Roman"/>
        </w:rPr>
      </w:pPr>
      <w:r w:rsidRPr="00F57086">
        <w:rPr>
          <w:rFonts w:ascii="Times New Roman" w:hAnsi="Times New Roman" w:cs="Times New Roman"/>
        </w:rPr>
        <w:lastRenderedPageBreak/>
        <w:t>ABSTRACT</w:t>
      </w:r>
    </w:p>
    <w:p w14:paraId="7F9BFFC3" w14:textId="77777777" w:rsidR="00B16484" w:rsidRPr="00F57086" w:rsidRDefault="009A27CC" w:rsidP="00B16484">
      <w:pPr>
        <w:rPr>
          <w:rFonts w:ascii="Times New Roman" w:hAnsi="Times New Roman" w:cs="Times New Roman"/>
        </w:rPr>
      </w:pPr>
      <w:r>
        <w:rPr>
          <w:rFonts w:ascii="Times New Roman" w:hAnsi="Times New Roman" w:cs="Times New Roman"/>
        </w:rPr>
        <w:pict w14:anchorId="1F817E56">
          <v:rect id="_x0000_i1027" style="width:0;height:1.5pt" o:hralign="center" o:hrstd="t" o:hr="t" fillcolor="#a0a0a0" stroked="f"/>
        </w:pict>
      </w:r>
    </w:p>
    <w:p w14:paraId="6EDDB7AC" w14:textId="28449C3C" w:rsidR="002F347A" w:rsidRPr="00F57086" w:rsidRDefault="002F347A" w:rsidP="002F347A">
      <w:pPr>
        <w:rPr>
          <w:rFonts w:ascii="Times New Roman" w:hAnsi="Times New Roman" w:cs="Times New Roman"/>
          <w:sz w:val="24"/>
          <w:szCs w:val="24"/>
          <w:lang w:val="en-IN"/>
        </w:rPr>
      </w:pPr>
      <w:r w:rsidRPr="00F57086">
        <w:rPr>
          <w:rFonts w:ascii="Times New Roman" w:hAnsi="Times New Roman" w:cs="Times New Roman"/>
          <w:sz w:val="24"/>
          <w:szCs w:val="24"/>
          <w:lang w:val="en-IN"/>
        </w:rPr>
        <w:t>Text to Speech (TTS) technology is an advanced field in artificial intelligence and speech synthesis, enabling the conversion of textual information into audible speech. This report explores the various methodologies, technologies, and applications of TTS systems. We discuss the significance of natural language processing (NLP), speech synthesis techniques, and the impact of deep learning in enhancing the quality of TTS outputs.</w:t>
      </w:r>
    </w:p>
    <w:p w14:paraId="16BFA4DF" w14:textId="4ADC28CF" w:rsidR="00036E6C" w:rsidRPr="00F57086" w:rsidRDefault="002F347A" w:rsidP="002F347A">
      <w:pPr>
        <w:rPr>
          <w:rFonts w:ascii="Times New Roman" w:hAnsi="Times New Roman" w:cs="Times New Roman"/>
          <w:sz w:val="24"/>
          <w:szCs w:val="24"/>
          <w:lang w:val="en-IN"/>
        </w:rPr>
      </w:pPr>
      <w:r w:rsidRPr="00F57086">
        <w:rPr>
          <w:rFonts w:ascii="Times New Roman" w:hAnsi="Times New Roman" w:cs="Times New Roman"/>
          <w:sz w:val="24"/>
          <w:szCs w:val="24"/>
          <w:lang w:val="en-IN"/>
        </w:rPr>
        <w:t xml:space="preserve">The study also evaluates various TTS engines, their use in assistive technologies, and their growing role in human-computer interaction. Our implementation focuses on developing a TTS system using Python and speech synthesis </w:t>
      </w:r>
      <w:proofErr w:type="spellStart"/>
      <w:r w:rsidRPr="00F57086">
        <w:rPr>
          <w:rFonts w:ascii="Times New Roman" w:hAnsi="Times New Roman" w:cs="Times New Roman"/>
          <w:sz w:val="24"/>
          <w:szCs w:val="24"/>
          <w:lang w:val="en-IN"/>
        </w:rPr>
        <w:t>Jibraries</w:t>
      </w:r>
      <w:proofErr w:type="spellEnd"/>
      <w:r w:rsidRPr="00F57086">
        <w:rPr>
          <w:rFonts w:ascii="Times New Roman" w:hAnsi="Times New Roman" w:cs="Times New Roman"/>
          <w:sz w:val="24"/>
          <w:szCs w:val="24"/>
          <w:lang w:val="en-IN"/>
        </w:rPr>
        <w:t xml:space="preserve"> to achieve accurate and natural-sounding speech output. The report concludes with future prospects and areas of improvement in TTS technology</w:t>
      </w:r>
    </w:p>
    <w:p w14:paraId="58EA6293" w14:textId="77777777" w:rsidR="00545CAA" w:rsidRPr="00F57086" w:rsidRDefault="00521B6F">
      <w:pPr>
        <w:pStyle w:val="Heading1"/>
        <w:rPr>
          <w:rFonts w:ascii="Times New Roman" w:hAnsi="Times New Roman" w:cs="Times New Roman"/>
        </w:rPr>
      </w:pPr>
      <w:r w:rsidRPr="00F57086">
        <w:rPr>
          <w:rFonts w:ascii="Times New Roman" w:hAnsi="Times New Roman" w:cs="Times New Roman"/>
        </w:rPr>
        <w:t>TABLE OF CONTENTS</w:t>
      </w:r>
    </w:p>
    <w:p w14:paraId="4906E716" w14:textId="23B7C714" w:rsidR="00F35F30" w:rsidRPr="00F57086" w:rsidRDefault="00F35F30" w:rsidP="00E87532">
      <w:pPr>
        <w:pStyle w:val="NoSpacing"/>
        <w:ind w:left="720"/>
        <w:rPr>
          <w:rFonts w:ascii="Times New Roman" w:hAnsi="Times New Roman" w:cs="Times New Roman"/>
          <w:sz w:val="24"/>
          <w:szCs w:val="24"/>
          <w:lang w:val="en-IN" w:eastAsia="en-IN" w:bidi="mr-IN"/>
        </w:rPr>
      </w:pPr>
      <w:r w:rsidRPr="00F57086">
        <w:rPr>
          <w:rFonts w:ascii="Times New Roman" w:hAnsi="Times New Roman" w:cs="Times New Roman"/>
          <w:b/>
          <w:bCs/>
          <w:sz w:val="24"/>
          <w:szCs w:val="24"/>
          <w:lang w:val="en-IN" w:eastAsia="en-IN" w:bidi="mr-IN"/>
        </w:rPr>
        <w:t>Introduction</w:t>
      </w:r>
      <w:r w:rsidRPr="00F57086">
        <w:rPr>
          <w:rFonts w:ascii="Times New Roman" w:hAnsi="Times New Roman" w:cs="Times New Roman"/>
          <w:sz w:val="24"/>
          <w:szCs w:val="24"/>
          <w:lang w:val="en-IN" w:eastAsia="en-IN" w:bidi="mr-IN"/>
        </w:rPr>
        <w:t>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1.1 Overview of Text to Speech Technology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1.2 Objectives of the Project ...........................................................</w:t>
      </w:r>
      <w:r w:rsidR="00470E98" w:rsidRPr="00F57086">
        <w:rPr>
          <w:rFonts w:ascii="Times New Roman" w:hAnsi="Times New Roman" w:cs="Times New Roman"/>
          <w:sz w:val="24"/>
          <w:szCs w:val="24"/>
          <w:lang w:val="en-IN" w:eastAsia="en-IN" w:bidi="mr-IN"/>
        </w:rPr>
        <w:t xml:space="preserve">.............................. </w:t>
      </w:r>
    </w:p>
    <w:p w14:paraId="28DC1841" w14:textId="582CABC0" w:rsidR="00F35F30" w:rsidRPr="00F57086" w:rsidRDefault="00F35F30" w:rsidP="00E87532">
      <w:pPr>
        <w:pStyle w:val="NoSpacing"/>
        <w:ind w:left="720"/>
        <w:rPr>
          <w:rFonts w:ascii="Times New Roman" w:hAnsi="Times New Roman" w:cs="Times New Roman"/>
          <w:sz w:val="24"/>
          <w:szCs w:val="24"/>
          <w:lang w:val="en-IN" w:eastAsia="en-IN" w:bidi="mr-IN"/>
        </w:rPr>
      </w:pPr>
      <w:r w:rsidRPr="00F57086">
        <w:rPr>
          <w:rFonts w:ascii="Times New Roman" w:hAnsi="Times New Roman" w:cs="Times New Roman"/>
          <w:b/>
          <w:bCs/>
          <w:sz w:val="24"/>
          <w:szCs w:val="24"/>
          <w:lang w:val="en-IN" w:eastAsia="en-IN" w:bidi="mr-IN"/>
        </w:rPr>
        <w:t>Literature Survey</w:t>
      </w:r>
      <w:r w:rsidRPr="00F57086">
        <w:rPr>
          <w:rFonts w:ascii="Times New Roman" w:hAnsi="Times New Roman" w:cs="Times New Roman"/>
          <w:sz w:val="24"/>
          <w:szCs w:val="24"/>
          <w:lang w:val="en-IN" w:eastAsia="en-IN" w:bidi="mr-IN"/>
        </w:rPr>
        <w:t>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2.1 Historical Development of TTS Systems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2.2 Current Trends in Speech Synthesis ........................................</w:t>
      </w:r>
      <w:r w:rsidR="00470E98" w:rsidRPr="00F57086">
        <w:rPr>
          <w:rFonts w:ascii="Times New Roman" w:hAnsi="Times New Roman" w:cs="Times New Roman"/>
          <w:sz w:val="24"/>
          <w:szCs w:val="24"/>
          <w:lang w:val="en-IN" w:eastAsia="en-IN" w:bidi="mr-IN"/>
        </w:rPr>
        <w:t xml:space="preserve">.............................. </w:t>
      </w:r>
    </w:p>
    <w:p w14:paraId="1E9B2BB7" w14:textId="23794033" w:rsidR="00F35F30" w:rsidRPr="00F57086" w:rsidRDefault="00F35F30" w:rsidP="00E87532">
      <w:pPr>
        <w:pStyle w:val="NoSpacing"/>
        <w:ind w:left="720"/>
        <w:rPr>
          <w:rFonts w:ascii="Times New Roman" w:hAnsi="Times New Roman" w:cs="Times New Roman"/>
          <w:sz w:val="24"/>
          <w:szCs w:val="24"/>
          <w:lang w:val="en-IN" w:eastAsia="en-IN" w:bidi="mr-IN"/>
        </w:rPr>
      </w:pPr>
      <w:r w:rsidRPr="00F57086">
        <w:rPr>
          <w:rFonts w:ascii="Times New Roman" w:hAnsi="Times New Roman" w:cs="Times New Roman"/>
          <w:b/>
          <w:bCs/>
          <w:sz w:val="24"/>
          <w:szCs w:val="24"/>
          <w:lang w:val="en-IN" w:eastAsia="en-IN" w:bidi="mr-IN"/>
        </w:rPr>
        <w:t>Software Requirement Specification</w:t>
      </w:r>
      <w:r w:rsidRPr="00F57086">
        <w:rPr>
          <w:rFonts w:ascii="Times New Roman" w:hAnsi="Times New Roman" w:cs="Times New Roman"/>
          <w:sz w:val="24"/>
          <w:szCs w:val="24"/>
          <w:lang w:val="en-IN" w:eastAsia="en-IN" w:bidi="mr-IN"/>
        </w:rPr>
        <w:t>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3.1 Functional Requirements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3.2 Non-Functional Requirements ..................................................</w:t>
      </w:r>
      <w:r w:rsidR="00470E98" w:rsidRPr="00F57086">
        <w:rPr>
          <w:rFonts w:ascii="Times New Roman" w:hAnsi="Times New Roman" w:cs="Times New Roman"/>
          <w:sz w:val="24"/>
          <w:szCs w:val="24"/>
          <w:lang w:val="en-IN" w:eastAsia="en-IN" w:bidi="mr-IN"/>
        </w:rPr>
        <w:t xml:space="preserve">.............................. </w:t>
      </w:r>
    </w:p>
    <w:p w14:paraId="41E8C480" w14:textId="757D9967" w:rsidR="00F35F30" w:rsidRPr="00F57086" w:rsidRDefault="00F35F30" w:rsidP="00E87532">
      <w:pPr>
        <w:pStyle w:val="NoSpacing"/>
        <w:ind w:left="720"/>
        <w:rPr>
          <w:rFonts w:ascii="Times New Roman" w:hAnsi="Times New Roman" w:cs="Times New Roman"/>
          <w:sz w:val="24"/>
          <w:szCs w:val="24"/>
          <w:lang w:val="en-IN" w:eastAsia="en-IN" w:bidi="mr-IN"/>
        </w:rPr>
      </w:pPr>
      <w:r w:rsidRPr="00F57086">
        <w:rPr>
          <w:rFonts w:ascii="Times New Roman" w:hAnsi="Times New Roman" w:cs="Times New Roman"/>
          <w:b/>
          <w:bCs/>
          <w:sz w:val="24"/>
          <w:szCs w:val="24"/>
          <w:lang w:val="en-IN" w:eastAsia="en-IN" w:bidi="mr-IN"/>
        </w:rPr>
        <w:t>Architecture</w:t>
      </w:r>
      <w:r w:rsidRPr="00F57086">
        <w:rPr>
          <w:rFonts w:ascii="Times New Roman" w:hAnsi="Times New Roman" w:cs="Times New Roman"/>
          <w:sz w:val="24"/>
          <w:szCs w:val="24"/>
          <w:lang w:val="en-IN" w:eastAsia="en-IN" w:bidi="mr-IN"/>
        </w:rPr>
        <w:t>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4.1 System Architecture Overview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4.2 Components of the TTS System ...............................................</w:t>
      </w:r>
      <w:r w:rsidR="00470E98" w:rsidRPr="00F57086">
        <w:rPr>
          <w:rFonts w:ascii="Times New Roman" w:hAnsi="Times New Roman" w:cs="Times New Roman"/>
          <w:sz w:val="24"/>
          <w:szCs w:val="24"/>
          <w:lang w:val="en-IN" w:eastAsia="en-IN" w:bidi="mr-IN"/>
        </w:rPr>
        <w:t xml:space="preserve">.............................. </w:t>
      </w:r>
    </w:p>
    <w:p w14:paraId="19C7451C" w14:textId="3CC948F3" w:rsidR="00F35F30" w:rsidRPr="00F57086" w:rsidRDefault="00F35F30" w:rsidP="00E87532">
      <w:pPr>
        <w:pStyle w:val="NoSpacing"/>
        <w:ind w:left="720"/>
        <w:rPr>
          <w:rFonts w:ascii="Times New Roman" w:hAnsi="Times New Roman" w:cs="Times New Roman"/>
          <w:sz w:val="24"/>
          <w:szCs w:val="24"/>
          <w:lang w:val="en-IN" w:eastAsia="en-IN" w:bidi="mr-IN"/>
        </w:rPr>
      </w:pPr>
      <w:r w:rsidRPr="00F57086">
        <w:rPr>
          <w:rFonts w:ascii="Times New Roman" w:hAnsi="Times New Roman" w:cs="Times New Roman"/>
          <w:b/>
          <w:bCs/>
          <w:sz w:val="24"/>
          <w:szCs w:val="24"/>
          <w:lang w:val="en-IN" w:eastAsia="en-IN" w:bidi="mr-IN"/>
        </w:rPr>
        <w:t>System Design</w:t>
      </w:r>
      <w:r w:rsidRPr="00F57086">
        <w:rPr>
          <w:rFonts w:ascii="Times New Roman" w:hAnsi="Times New Roman" w:cs="Times New Roman"/>
          <w:sz w:val="24"/>
          <w:szCs w:val="24"/>
          <w:lang w:val="en-IN" w:eastAsia="en-IN" w:bidi="mr-IN"/>
        </w:rPr>
        <w:t>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5.1 Flowchart of the TTS System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5.2 Data Flow Diagram ...................................................................</w:t>
      </w:r>
      <w:r w:rsidR="00470E98" w:rsidRPr="00F57086">
        <w:rPr>
          <w:rFonts w:ascii="Times New Roman" w:hAnsi="Times New Roman" w:cs="Times New Roman"/>
          <w:sz w:val="24"/>
          <w:szCs w:val="24"/>
          <w:lang w:val="en-IN" w:eastAsia="en-IN" w:bidi="mr-IN"/>
        </w:rPr>
        <w:t xml:space="preserve">............................. </w:t>
      </w:r>
    </w:p>
    <w:p w14:paraId="0CB2F826" w14:textId="1E1B1238" w:rsidR="00F35F30" w:rsidRPr="00F57086" w:rsidRDefault="00F35F30" w:rsidP="00E87532">
      <w:pPr>
        <w:pStyle w:val="NoSpacing"/>
        <w:ind w:left="720"/>
        <w:rPr>
          <w:rFonts w:ascii="Times New Roman" w:hAnsi="Times New Roman" w:cs="Times New Roman"/>
          <w:sz w:val="24"/>
          <w:szCs w:val="24"/>
          <w:lang w:val="en-IN" w:eastAsia="en-IN" w:bidi="mr-IN"/>
        </w:rPr>
      </w:pPr>
      <w:r w:rsidRPr="00F57086">
        <w:rPr>
          <w:rFonts w:ascii="Times New Roman" w:hAnsi="Times New Roman" w:cs="Times New Roman"/>
          <w:b/>
          <w:bCs/>
          <w:sz w:val="24"/>
          <w:szCs w:val="24"/>
          <w:lang w:val="en-IN" w:eastAsia="en-IN" w:bidi="mr-IN"/>
        </w:rPr>
        <w:t>Implementation</w:t>
      </w:r>
      <w:r w:rsidRPr="00F57086">
        <w:rPr>
          <w:rFonts w:ascii="Times New Roman" w:hAnsi="Times New Roman" w:cs="Times New Roman"/>
          <w:sz w:val="24"/>
          <w:szCs w:val="24"/>
          <w:lang w:val="en-IN" w:eastAsia="en-IN" w:bidi="mr-IN"/>
        </w:rPr>
        <w:t>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6.1 Tools and Technologies Used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6.2 Challenges Faced During Implementation ..............................</w:t>
      </w:r>
      <w:r w:rsidR="00470E98" w:rsidRPr="00F57086">
        <w:rPr>
          <w:rFonts w:ascii="Times New Roman" w:hAnsi="Times New Roman" w:cs="Times New Roman"/>
          <w:sz w:val="24"/>
          <w:szCs w:val="24"/>
          <w:lang w:val="en-IN" w:eastAsia="en-IN" w:bidi="mr-IN"/>
        </w:rPr>
        <w:t xml:space="preserve">............................. </w:t>
      </w:r>
    </w:p>
    <w:p w14:paraId="48E68D64" w14:textId="41672756" w:rsidR="00F35F30" w:rsidRPr="00F57086" w:rsidRDefault="00F35F30" w:rsidP="00E87532">
      <w:pPr>
        <w:pStyle w:val="NoSpacing"/>
        <w:ind w:left="720"/>
        <w:rPr>
          <w:rFonts w:ascii="Times New Roman" w:hAnsi="Times New Roman" w:cs="Times New Roman"/>
          <w:sz w:val="24"/>
          <w:szCs w:val="24"/>
          <w:lang w:val="en-IN" w:eastAsia="en-IN" w:bidi="mr-IN"/>
        </w:rPr>
      </w:pPr>
      <w:r w:rsidRPr="00F57086">
        <w:rPr>
          <w:rFonts w:ascii="Times New Roman" w:hAnsi="Times New Roman" w:cs="Times New Roman"/>
          <w:b/>
          <w:bCs/>
          <w:sz w:val="24"/>
          <w:szCs w:val="24"/>
          <w:lang w:val="en-IN" w:eastAsia="en-IN" w:bidi="mr-IN"/>
        </w:rPr>
        <w:t>Conclusion</w:t>
      </w:r>
      <w:r w:rsidRPr="00F57086">
        <w:rPr>
          <w:rFonts w:ascii="Times New Roman" w:hAnsi="Times New Roman" w:cs="Times New Roman"/>
          <w:sz w:val="24"/>
          <w:szCs w:val="24"/>
          <w:lang w:val="en-IN" w:eastAsia="en-IN" w:bidi="mr-IN"/>
        </w:rPr>
        <w:t>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7.1 Summary of the Project ............................................................</w:t>
      </w:r>
      <w:r w:rsidR="00470E98"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br/>
      </w:r>
      <w:r w:rsidR="00E87532" w:rsidRPr="00F57086">
        <w:rPr>
          <w:rFonts w:ascii="Times New Roman" w:hAnsi="Times New Roman" w:cs="Times New Roman"/>
          <w:sz w:val="24"/>
          <w:szCs w:val="24"/>
          <w:lang w:val="en-IN" w:eastAsia="en-IN" w:bidi="mr-IN"/>
        </w:rPr>
        <w:t xml:space="preserve">     </w:t>
      </w:r>
      <w:r w:rsidRPr="00F57086">
        <w:rPr>
          <w:rFonts w:ascii="Times New Roman" w:hAnsi="Times New Roman" w:cs="Times New Roman"/>
          <w:sz w:val="24"/>
          <w:szCs w:val="24"/>
          <w:lang w:val="en-IN" w:eastAsia="en-IN" w:bidi="mr-IN"/>
        </w:rPr>
        <w:t>7.2 Future Scope .............................................................................</w:t>
      </w:r>
      <w:r w:rsidR="00470E98" w:rsidRPr="00F57086">
        <w:rPr>
          <w:rFonts w:ascii="Times New Roman" w:hAnsi="Times New Roman" w:cs="Times New Roman"/>
          <w:sz w:val="24"/>
          <w:szCs w:val="24"/>
          <w:lang w:val="en-IN" w:eastAsia="en-IN" w:bidi="mr-IN"/>
        </w:rPr>
        <w:t xml:space="preserve">............................. </w:t>
      </w:r>
    </w:p>
    <w:p w14:paraId="4FCB0906" w14:textId="328C6DA7" w:rsidR="00F35F30" w:rsidRPr="00F57086" w:rsidRDefault="00F35F30" w:rsidP="00E87532">
      <w:pPr>
        <w:pStyle w:val="NoSpacing"/>
        <w:ind w:left="720"/>
        <w:rPr>
          <w:rFonts w:ascii="Times New Roman" w:hAnsi="Times New Roman" w:cs="Times New Roman"/>
          <w:sz w:val="24"/>
          <w:szCs w:val="24"/>
          <w:lang w:val="en-IN" w:eastAsia="en-IN" w:bidi="mr-IN"/>
        </w:rPr>
      </w:pPr>
      <w:r w:rsidRPr="00F57086">
        <w:rPr>
          <w:rFonts w:ascii="Times New Roman" w:hAnsi="Times New Roman" w:cs="Times New Roman"/>
          <w:b/>
          <w:bCs/>
          <w:sz w:val="24"/>
          <w:szCs w:val="24"/>
          <w:lang w:val="en-IN" w:eastAsia="en-IN" w:bidi="mr-IN"/>
        </w:rPr>
        <w:t>References</w:t>
      </w:r>
      <w:r w:rsidRPr="00F57086">
        <w:rPr>
          <w:rFonts w:ascii="Times New Roman" w:hAnsi="Times New Roman" w:cs="Times New Roman"/>
          <w:sz w:val="24"/>
          <w:szCs w:val="24"/>
          <w:lang w:val="en-IN" w:eastAsia="en-IN" w:bidi="mr-IN"/>
        </w:rPr>
        <w:t> .....................................................................................</w:t>
      </w:r>
      <w:r w:rsidR="00470E98" w:rsidRPr="00F57086">
        <w:rPr>
          <w:rFonts w:ascii="Times New Roman" w:hAnsi="Times New Roman" w:cs="Times New Roman"/>
          <w:sz w:val="24"/>
          <w:szCs w:val="24"/>
          <w:lang w:val="en-IN" w:eastAsia="en-IN" w:bidi="mr-IN"/>
        </w:rPr>
        <w:t xml:space="preserve">............................. </w:t>
      </w:r>
    </w:p>
    <w:p w14:paraId="20573F5B" w14:textId="5B91018B" w:rsidR="00905033" w:rsidRPr="00F57086" w:rsidRDefault="00F35F30" w:rsidP="00E87532">
      <w:pPr>
        <w:pStyle w:val="ListParagraph"/>
        <w:ind w:left="1440"/>
        <w:rPr>
          <w:rFonts w:ascii="Times New Roman" w:hAnsi="Times New Roman" w:cs="Times New Roman"/>
          <w:sz w:val="24"/>
          <w:szCs w:val="24"/>
        </w:rPr>
      </w:pPr>
      <w:r w:rsidRPr="00F57086">
        <w:rPr>
          <w:rFonts w:ascii="Times New Roman" w:hAnsi="Times New Roman" w:cs="Times New Roman"/>
          <w:sz w:val="24"/>
          <w:szCs w:val="24"/>
        </w:rPr>
        <w:softHyphen/>
      </w:r>
      <w:r w:rsidRPr="00F57086">
        <w:rPr>
          <w:rFonts w:ascii="Times New Roman" w:hAnsi="Times New Roman" w:cs="Times New Roman"/>
          <w:sz w:val="24"/>
          <w:szCs w:val="24"/>
        </w:rPr>
        <w:softHyphen/>
      </w:r>
      <w:r w:rsidRPr="00F57086">
        <w:rPr>
          <w:rFonts w:ascii="Times New Roman" w:hAnsi="Times New Roman" w:cs="Times New Roman"/>
          <w:sz w:val="24"/>
          <w:szCs w:val="24"/>
        </w:rPr>
        <w:softHyphen/>
      </w:r>
      <w:r w:rsidRPr="00F57086">
        <w:rPr>
          <w:rFonts w:ascii="Times New Roman" w:hAnsi="Times New Roman" w:cs="Times New Roman"/>
          <w:sz w:val="24"/>
          <w:szCs w:val="24"/>
        </w:rPr>
        <w:softHyphen/>
      </w:r>
    </w:p>
    <w:p w14:paraId="4E264F7D" w14:textId="77777777" w:rsidR="00905033" w:rsidRPr="00F57086" w:rsidRDefault="00905033" w:rsidP="00905033">
      <w:pPr>
        <w:pStyle w:val="ListParagraph"/>
        <w:rPr>
          <w:rFonts w:ascii="Times New Roman" w:hAnsi="Times New Roman" w:cs="Times New Roman"/>
        </w:rPr>
      </w:pPr>
    </w:p>
    <w:p w14:paraId="2EC4488D" w14:textId="77777777" w:rsidR="00905033" w:rsidRPr="00F57086" w:rsidRDefault="00905033" w:rsidP="00905033">
      <w:pPr>
        <w:pStyle w:val="ListParagraph"/>
        <w:rPr>
          <w:rFonts w:ascii="Times New Roman" w:hAnsi="Times New Roman" w:cs="Times New Roman"/>
        </w:rPr>
      </w:pPr>
    </w:p>
    <w:p w14:paraId="3B201068" w14:textId="77777777" w:rsidR="00905033" w:rsidRPr="00F57086" w:rsidRDefault="00905033" w:rsidP="00905033">
      <w:pPr>
        <w:pStyle w:val="ListParagraph"/>
        <w:rPr>
          <w:rFonts w:ascii="Times New Roman" w:hAnsi="Times New Roman" w:cs="Times New Roman"/>
        </w:rPr>
      </w:pPr>
    </w:p>
    <w:p w14:paraId="0DF4E4F6" w14:textId="5E19AEA0" w:rsidR="00905033" w:rsidRPr="00F57086" w:rsidRDefault="00905033" w:rsidP="00F35F30">
      <w:pPr>
        <w:rPr>
          <w:rFonts w:ascii="Times New Roman" w:hAnsi="Times New Roman" w:cs="Times New Roman"/>
        </w:rPr>
      </w:pPr>
    </w:p>
    <w:p w14:paraId="1A4D13C8" w14:textId="19FCA977" w:rsidR="00F35F30" w:rsidRPr="00F57086" w:rsidRDefault="00F35F30" w:rsidP="00F35F30">
      <w:pPr>
        <w:rPr>
          <w:rFonts w:ascii="Times New Roman" w:hAnsi="Times New Roman" w:cs="Times New Roman"/>
        </w:rPr>
      </w:pPr>
    </w:p>
    <w:p w14:paraId="0CFDEA7D" w14:textId="77777777" w:rsidR="00F35F30" w:rsidRPr="00F57086" w:rsidRDefault="00F35F30" w:rsidP="00F35F30">
      <w:pPr>
        <w:rPr>
          <w:rFonts w:ascii="Times New Roman" w:hAnsi="Times New Roman" w:cs="Times New Roman"/>
        </w:rPr>
      </w:pPr>
    </w:p>
    <w:p w14:paraId="07006E5D" w14:textId="77777777" w:rsidR="00905033" w:rsidRPr="00F57086" w:rsidRDefault="00905033" w:rsidP="00905033">
      <w:pPr>
        <w:pStyle w:val="Heading2"/>
        <w:rPr>
          <w:rFonts w:ascii="Times New Roman" w:hAnsi="Times New Roman" w:cs="Times New Roman"/>
          <w:sz w:val="28"/>
          <w:szCs w:val="28"/>
        </w:rPr>
      </w:pPr>
      <w:r w:rsidRPr="00F57086">
        <w:rPr>
          <w:rStyle w:val="Strong"/>
          <w:rFonts w:ascii="Times New Roman" w:hAnsi="Times New Roman" w:cs="Times New Roman"/>
          <w:b/>
          <w:bCs/>
          <w:sz w:val="28"/>
          <w:szCs w:val="28"/>
        </w:rPr>
        <w:lastRenderedPageBreak/>
        <w:t>CHAPTER 1: INTRODUCTION</w:t>
      </w:r>
    </w:p>
    <w:p w14:paraId="369693B8" w14:textId="7DFAFD78" w:rsidR="00905033" w:rsidRPr="00F57086" w:rsidRDefault="00905033" w:rsidP="00905033">
      <w:pPr>
        <w:pStyle w:val="Heading3"/>
        <w:rPr>
          <w:rStyle w:val="Strong"/>
          <w:rFonts w:ascii="Times New Roman" w:hAnsi="Times New Roman" w:cs="Times New Roman"/>
          <w:b/>
          <w:bCs/>
          <w:sz w:val="28"/>
          <w:szCs w:val="28"/>
        </w:rPr>
      </w:pPr>
      <w:r w:rsidRPr="00F57086">
        <w:rPr>
          <w:rStyle w:val="Strong"/>
          <w:rFonts w:ascii="Times New Roman" w:hAnsi="Times New Roman" w:cs="Times New Roman"/>
          <w:b/>
          <w:bCs/>
          <w:sz w:val="28"/>
          <w:szCs w:val="28"/>
        </w:rPr>
        <w:t>1.1 Overview</w:t>
      </w:r>
    </w:p>
    <w:p w14:paraId="0621586B" w14:textId="0A73C1D2" w:rsidR="00F602DF" w:rsidRPr="00F57086" w:rsidRDefault="00F602DF" w:rsidP="00F602DF">
      <w:pPr>
        <w:rPr>
          <w:rFonts w:ascii="Times New Roman" w:hAnsi="Times New Roman" w:cs="Times New Roman"/>
        </w:rPr>
      </w:pPr>
      <w:r w:rsidRPr="00F57086">
        <w:rPr>
          <w:rFonts w:ascii="Times New Roman" w:hAnsi="Times New Roman" w:cs="Times New Roman"/>
        </w:rPr>
        <w:t>Text to Speech (TTS) technology is a form of speech synthesis that converts written text into spoken words. It is widely used in various applications, including assistive technologies, automated customer service, and voice-enabled devices. The primary goal of TTS systems is to produce natural-sounding speech that is easily understandable by humans.</w:t>
      </w:r>
    </w:p>
    <w:p w14:paraId="28DBBD92" w14:textId="12A2AF07" w:rsidR="00905033" w:rsidRPr="00F57086" w:rsidRDefault="00905033" w:rsidP="00905033">
      <w:pPr>
        <w:pStyle w:val="Heading3"/>
        <w:rPr>
          <w:rFonts w:ascii="Times New Roman" w:hAnsi="Times New Roman" w:cs="Times New Roman"/>
          <w:sz w:val="28"/>
          <w:szCs w:val="28"/>
        </w:rPr>
      </w:pPr>
      <w:r w:rsidRPr="00F57086">
        <w:rPr>
          <w:rStyle w:val="Strong"/>
          <w:rFonts w:ascii="Times New Roman" w:hAnsi="Times New Roman" w:cs="Times New Roman"/>
          <w:b/>
          <w:bCs/>
          <w:sz w:val="28"/>
          <w:szCs w:val="28"/>
        </w:rPr>
        <w:t>1.2 Objectives</w:t>
      </w:r>
    </w:p>
    <w:p w14:paraId="76E2278F" w14:textId="77777777" w:rsidR="00F569BC" w:rsidRPr="00F57086" w:rsidRDefault="00F569BC" w:rsidP="00E87532">
      <w:pPr>
        <w:pStyle w:val="NoSpacing"/>
        <w:ind w:firstLine="360"/>
        <w:rPr>
          <w:rFonts w:ascii="Times New Roman" w:hAnsi="Times New Roman" w:cs="Times New Roman"/>
          <w:lang w:val="en-IN" w:eastAsia="en-IN" w:bidi="mr-IN"/>
        </w:rPr>
      </w:pPr>
    </w:p>
    <w:p w14:paraId="33ACFC88" w14:textId="3CF3FA9D" w:rsidR="00E87532" w:rsidRPr="00F57086" w:rsidRDefault="00E87532" w:rsidP="00F602DF">
      <w:pPr>
        <w:rPr>
          <w:rFonts w:ascii="Times New Roman" w:hAnsi="Times New Roman" w:cs="Times New Roman"/>
          <w:lang w:val="en-IN" w:eastAsia="en-IN" w:bidi="mr-IN"/>
        </w:rPr>
      </w:pPr>
      <w:r w:rsidRPr="00F57086">
        <w:rPr>
          <w:rFonts w:ascii="Times New Roman" w:hAnsi="Times New Roman" w:cs="Times New Roman"/>
          <w:lang w:val="en-IN" w:eastAsia="en-IN" w:bidi="mr-IN"/>
        </w:rPr>
        <w:t>The main objectives of this project are:</w:t>
      </w:r>
    </w:p>
    <w:p w14:paraId="0E60CF1E" w14:textId="77777777" w:rsidR="00E87532" w:rsidRPr="00F57086" w:rsidRDefault="00E87532" w:rsidP="009A27CC">
      <w:pPr>
        <w:pStyle w:val="NoSpacing"/>
        <w:numPr>
          <w:ilvl w:val="0"/>
          <w:numId w:val="8"/>
        </w:numPr>
        <w:rPr>
          <w:rFonts w:ascii="Times New Roman" w:hAnsi="Times New Roman" w:cs="Times New Roman"/>
          <w:lang w:val="en-IN" w:eastAsia="en-IN" w:bidi="mr-IN"/>
        </w:rPr>
      </w:pPr>
      <w:r w:rsidRPr="00F57086">
        <w:rPr>
          <w:rFonts w:ascii="Times New Roman" w:hAnsi="Times New Roman" w:cs="Times New Roman"/>
          <w:lang w:val="en-IN" w:eastAsia="en-IN" w:bidi="mr-IN"/>
        </w:rPr>
        <w:t>To design and implement a Text to Speech system that is efficient and user-friendly.</w:t>
      </w:r>
    </w:p>
    <w:p w14:paraId="32F65FFB" w14:textId="77777777" w:rsidR="00E87532" w:rsidRPr="00F57086" w:rsidRDefault="00E87532" w:rsidP="009A27CC">
      <w:pPr>
        <w:pStyle w:val="NoSpacing"/>
        <w:numPr>
          <w:ilvl w:val="0"/>
          <w:numId w:val="8"/>
        </w:numPr>
        <w:rPr>
          <w:rFonts w:ascii="Times New Roman" w:hAnsi="Times New Roman" w:cs="Times New Roman"/>
          <w:lang w:val="en-IN" w:eastAsia="en-IN" w:bidi="mr-IN"/>
        </w:rPr>
      </w:pPr>
      <w:r w:rsidRPr="00F57086">
        <w:rPr>
          <w:rFonts w:ascii="Times New Roman" w:hAnsi="Times New Roman" w:cs="Times New Roman"/>
          <w:lang w:val="en-IN" w:eastAsia="en-IN" w:bidi="mr-IN"/>
        </w:rPr>
        <w:t>To explore and apply modern NLP techniques for text processing and speech synthesis.</w:t>
      </w:r>
    </w:p>
    <w:p w14:paraId="30CCEEDC" w14:textId="77777777" w:rsidR="00E87532" w:rsidRPr="00F57086" w:rsidRDefault="00E87532" w:rsidP="009A27CC">
      <w:pPr>
        <w:pStyle w:val="NoSpacing"/>
        <w:numPr>
          <w:ilvl w:val="0"/>
          <w:numId w:val="8"/>
        </w:numPr>
        <w:rPr>
          <w:rFonts w:ascii="Times New Roman" w:hAnsi="Times New Roman" w:cs="Times New Roman"/>
          <w:lang w:val="en-IN" w:eastAsia="en-IN" w:bidi="mr-IN"/>
        </w:rPr>
      </w:pPr>
      <w:r w:rsidRPr="00F57086">
        <w:rPr>
          <w:rFonts w:ascii="Times New Roman" w:hAnsi="Times New Roman" w:cs="Times New Roman"/>
          <w:lang w:val="en-IN" w:eastAsia="en-IN" w:bidi="mr-IN"/>
        </w:rPr>
        <w:t>To evaluate the performance of the system in terms of speech quality and accuracy.</w:t>
      </w:r>
    </w:p>
    <w:p w14:paraId="1DDF5EC2" w14:textId="32855D02" w:rsidR="003817CB" w:rsidRPr="00F57086" w:rsidRDefault="003817CB" w:rsidP="00E87532">
      <w:pPr>
        <w:pStyle w:val="NormalWeb"/>
        <w:ind w:left="720"/>
      </w:pPr>
    </w:p>
    <w:p w14:paraId="778E7097" w14:textId="77777777" w:rsidR="00905033" w:rsidRPr="00F57086" w:rsidRDefault="009A27CC" w:rsidP="00905033">
      <w:pPr>
        <w:rPr>
          <w:rFonts w:ascii="Times New Roman" w:hAnsi="Times New Roman" w:cs="Times New Roman"/>
        </w:rPr>
      </w:pPr>
      <w:r>
        <w:rPr>
          <w:rFonts w:ascii="Times New Roman" w:hAnsi="Times New Roman" w:cs="Times New Roman"/>
        </w:rPr>
        <w:pict w14:anchorId="45D86BDA">
          <v:rect id="_x0000_i1028" style="width:0;height:1.5pt" o:hralign="center" o:hrstd="t" o:hr="t" fillcolor="#a0a0a0" stroked="f"/>
        </w:pict>
      </w:r>
    </w:p>
    <w:p w14:paraId="2E824286" w14:textId="77777777" w:rsidR="00905033" w:rsidRPr="00F57086" w:rsidRDefault="00905033" w:rsidP="00905033">
      <w:pPr>
        <w:pStyle w:val="Heading2"/>
        <w:rPr>
          <w:rFonts w:ascii="Times New Roman" w:hAnsi="Times New Roman" w:cs="Times New Roman"/>
          <w:sz w:val="28"/>
          <w:szCs w:val="28"/>
        </w:rPr>
      </w:pPr>
      <w:r w:rsidRPr="00F57086">
        <w:rPr>
          <w:rStyle w:val="Strong"/>
          <w:rFonts w:ascii="Times New Roman" w:hAnsi="Times New Roman" w:cs="Times New Roman"/>
          <w:b/>
          <w:bCs/>
          <w:sz w:val="28"/>
          <w:szCs w:val="28"/>
        </w:rPr>
        <w:t>CHAPTER 2: LITERATURE SURVEY</w:t>
      </w:r>
    </w:p>
    <w:p w14:paraId="05ADA520" w14:textId="500161F7" w:rsidR="00BD4421" w:rsidRPr="00F57086" w:rsidRDefault="005B3AB4" w:rsidP="005B3AB4">
      <w:pPr>
        <w:pStyle w:val="NormalWeb"/>
        <w:rPr>
          <w:b/>
          <w:bCs/>
        </w:rPr>
      </w:pPr>
      <w:r w:rsidRPr="00F57086">
        <w:rPr>
          <w:b/>
          <w:bCs/>
          <w:lang w:val="en-IN" w:eastAsia="en-IN" w:bidi="mr-IN"/>
        </w:rPr>
        <w:t xml:space="preserve">     </w:t>
      </w:r>
      <w:r w:rsidR="00BD4421" w:rsidRPr="00F57086">
        <w:rPr>
          <w:b/>
          <w:bCs/>
          <w:lang w:val="en-IN" w:eastAsia="en-IN" w:bidi="mr-IN"/>
        </w:rPr>
        <w:t>2.1 Historical Development of TTS Systems.</w:t>
      </w:r>
    </w:p>
    <w:p w14:paraId="76A47BA7" w14:textId="3F1CD227" w:rsidR="003817CB" w:rsidRPr="00F57086" w:rsidRDefault="00BD4421" w:rsidP="003817CB">
      <w:pPr>
        <w:pStyle w:val="NormalWeb"/>
      </w:pPr>
      <w:r w:rsidRPr="00F57086">
        <w:t>Text-to-Speech (TTS) systems have evolved significantly over the years, starting in the 1950s with rudimentary mechanical devices like the "</w:t>
      </w:r>
      <w:proofErr w:type="spellStart"/>
      <w:r w:rsidRPr="00F57086">
        <w:t>Voder</w:t>
      </w:r>
      <w:proofErr w:type="spellEnd"/>
      <w:r w:rsidRPr="00F57086">
        <w:t xml:space="preserve">" and early phonetic systems. In the 1970s, computer-based systems like </w:t>
      </w:r>
      <w:proofErr w:type="spellStart"/>
      <w:r w:rsidRPr="00F57086">
        <w:t>DECtalk</w:t>
      </w:r>
      <w:proofErr w:type="spellEnd"/>
      <w:r w:rsidRPr="00F57086">
        <w:t xml:space="preserve"> introduced more automated speech synthesis, while the 1980s saw the rise of commercial applications, such as Kurzweil's Reading Machine for the visually impaired. By the 1990s, statistical models like hidden Markov models (HMMs) improved naturalness, and the advent of neural networks in the 2000s led to more lifelike voices. The 2010s brought groundbreaking developments like Google's </w:t>
      </w:r>
      <w:proofErr w:type="spellStart"/>
      <w:r w:rsidRPr="00F57086">
        <w:t>WaveNet</w:t>
      </w:r>
      <w:proofErr w:type="spellEnd"/>
      <w:r w:rsidRPr="00F57086">
        <w:t xml:space="preserve"> and </w:t>
      </w:r>
      <w:proofErr w:type="spellStart"/>
      <w:r w:rsidRPr="00F57086">
        <w:t>Tacotron</w:t>
      </w:r>
      <w:proofErr w:type="spellEnd"/>
      <w:r w:rsidRPr="00F57086">
        <w:t xml:space="preserve"> 2, advancing TTS to human-like quality with natural cadence and intonation. Today, deep learning enables real-time, personalized, and highly natural speech synthesis for a variety of applications, including voice assistants and accessibility tools.</w:t>
      </w:r>
    </w:p>
    <w:p w14:paraId="4FB6FBA2" w14:textId="16CA26A1" w:rsidR="00BD4421" w:rsidRPr="00F57086" w:rsidRDefault="00BD4421" w:rsidP="00BD4421">
      <w:pPr>
        <w:pStyle w:val="NormalWeb"/>
        <w:rPr>
          <w:b/>
          <w:bCs/>
          <w:lang w:val="en-IN"/>
        </w:rPr>
      </w:pPr>
      <w:r w:rsidRPr="00F57086">
        <w:rPr>
          <w:lang w:val="en-IN" w:eastAsia="en-IN" w:bidi="mr-IN"/>
        </w:rPr>
        <w:t xml:space="preserve">     </w:t>
      </w:r>
      <w:r w:rsidRPr="00F57086">
        <w:rPr>
          <w:b/>
          <w:bCs/>
          <w:lang w:val="en-IN" w:eastAsia="en-IN" w:bidi="mr-IN"/>
        </w:rPr>
        <w:t>2.2 Current Trends in Speech Synthesis</w:t>
      </w:r>
    </w:p>
    <w:p w14:paraId="1F28BA5E" w14:textId="51F6EAA5" w:rsidR="003817CB" w:rsidRPr="00F57086" w:rsidRDefault="00BD4421" w:rsidP="003817CB">
      <w:pPr>
        <w:pStyle w:val="NormalWeb"/>
        <w:rPr>
          <w:lang w:val="en-IN"/>
        </w:rPr>
      </w:pPr>
      <w:r w:rsidRPr="00F57086">
        <w:t xml:space="preserve">Current trends in speech synthesis are driven by advancements in deep learning and artificial intelligence, leading to highly natural and expressive voices. Neural network-based models like </w:t>
      </w:r>
      <w:proofErr w:type="spellStart"/>
      <w:r w:rsidRPr="00F57086">
        <w:t>WaveNet</w:t>
      </w:r>
      <w:proofErr w:type="spellEnd"/>
      <w:r w:rsidRPr="00F57086">
        <w:t xml:space="preserve"> and </w:t>
      </w:r>
      <w:proofErr w:type="spellStart"/>
      <w:r w:rsidRPr="00F57086">
        <w:t>Tacotron</w:t>
      </w:r>
      <w:proofErr w:type="spellEnd"/>
      <w:r w:rsidRPr="00F57086">
        <w:t xml:space="preserve"> have improved speech fluidity and emotion, while voice cloning technology allows for personalized, real-time replication of specific voices. Multilingual support has advanced, enabling seamless language switching, and systems are now capable of adding emotions and tonal variations to speech for more dynamic interactions. Real-time synthesis is becoming standard, with applications in live translation and voice assistants. Additionally, TTS is enhancing accessibility for individuals with disabilities and is being integrated with AI systems for more context-aware, conversational interactions. These trends indicate a future of more human-like, versatile, and inclusive speech technology.</w:t>
      </w:r>
    </w:p>
    <w:p w14:paraId="7FDB2B72" w14:textId="77777777" w:rsidR="00905033" w:rsidRPr="00F57086" w:rsidRDefault="009A27CC" w:rsidP="00905033">
      <w:pPr>
        <w:rPr>
          <w:rFonts w:ascii="Times New Roman" w:hAnsi="Times New Roman" w:cs="Times New Roman"/>
        </w:rPr>
      </w:pPr>
      <w:r>
        <w:rPr>
          <w:rFonts w:ascii="Times New Roman" w:hAnsi="Times New Roman" w:cs="Times New Roman"/>
        </w:rPr>
        <w:pict w14:anchorId="1AAE7665">
          <v:rect id="_x0000_i1029" style="width:0;height:1.5pt" o:hralign="center" o:hrstd="t" o:hr="t" fillcolor="#a0a0a0" stroked="f"/>
        </w:pict>
      </w:r>
    </w:p>
    <w:p w14:paraId="161E9F90" w14:textId="77777777" w:rsidR="00905033" w:rsidRPr="00F57086" w:rsidRDefault="00905033" w:rsidP="00905033">
      <w:pPr>
        <w:pStyle w:val="Heading2"/>
        <w:rPr>
          <w:rFonts w:ascii="Times New Roman" w:hAnsi="Times New Roman" w:cs="Times New Roman"/>
          <w:sz w:val="28"/>
          <w:szCs w:val="28"/>
        </w:rPr>
      </w:pPr>
      <w:r w:rsidRPr="00F57086">
        <w:rPr>
          <w:rStyle w:val="Strong"/>
          <w:rFonts w:ascii="Times New Roman" w:hAnsi="Times New Roman" w:cs="Times New Roman"/>
          <w:b/>
          <w:bCs/>
          <w:sz w:val="28"/>
          <w:szCs w:val="28"/>
        </w:rPr>
        <w:t>CHAPTER 3: SOFTWARE REQUIREMENT SPECIFICATION</w:t>
      </w:r>
    </w:p>
    <w:p w14:paraId="4D464F94" w14:textId="64E8930A" w:rsidR="005B3AB4" w:rsidRPr="00F57086" w:rsidRDefault="005B3AB4" w:rsidP="005B3AB4">
      <w:pPr>
        <w:pStyle w:val="Heading3"/>
        <w:rPr>
          <w:rFonts w:ascii="Times New Roman" w:hAnsi="Times New Roman" w:cs="Times New Roman"/>
          <w:sz w:val="28"/>
          <w:szCs w:val="28"/>
        </w:rPr>
      </w:pPr>
      <w:r w:rsidRPr="00F57086">
        <w:rPr>
          <w:rStyle w:val="Strong"/>
          <w:rFonts w:ascii="Times New Roman" w:hAnsi="Times New Roman" w:cs="Times New Roman"/>
          <w:b/>
          <w:bCs/>
          <w:sz w:val="28"/>
          <w:szCs w:val="28"/>
        </w:rPr>
        <w:t>3.1 Functional Requirements</w:t>
      </w:r>
    </w:p>
    <w:p w14:paraId="1D67C552" w14:textId="77777777" w:rsidR="005B3AB4" w:rsidRPr="00F57086" w:rsidRDefault="005B3AB4" w:rsidP="009A27CC">
      <w:pPr>
        <w:pStyle w:val="ListParagraph"/>
        <w:numPr>
          <w:ilvl w:val="0"/>
          <w:numId w:val="9"/>
        </w:numPr>
        <w:rPr>
          <w:rFonts w:ascii="Times New Roman" w:hAnsi="Times New Roman" w:cs="Times New Roman"/>
        </w:rPr>
      </w:pPr>
      <w:r w:rsidRPr="00F57086">
        <w:rPr>
          <w:rFonts w:ascii="Times New Roman" w:hAnsi="Times New Roman" w:cs="Times New Roman"/>
        </w:rPr>
        <w:t>The system should accept text input from the user.</w:t>
      </w:r>
    </w:p>
    <w:p w14:paraId="3109AB7D" w14:textId="77777777" w:rsidR="005B3AB4" w:rsidRPr="00F57086" w:rsidRDefault="005B3AB4" w:rsidP="009A27CC">
      <w:pPr>
        <w:pStyle w:val="ListParagraph"/>
        <w:numPr>
          <w:ilvl w:val="0"/>
          <w:numId w:val="9"/>
        </w:numPr>
        <w:rPr>
          <w:rFonts w:ascii="Times New Roman" w:hAnsi="Times New Roman" w:cs="Times New Roman"/>
        </w:rPr>
      </w:pPr>
      <w:r w:rsidRPr="00F57086">
        <w:rPr>
          <w:rFonts w:ascii="Times New Roman" w:hAnsi="Times New Roman" w:cs="Times New Roman"/>
        </w:rPr>
        <w:lastRenderedPageBreak/>
        <w:t>The system should convert the input text into speech.</w:t>
      </w:r>
    </w:p>
    <w:p w14:paraId="5B04A5F0" w14:textId="77777777" w:rsidR="005B3AB4" w:rsidRPr="00F57086" w:rsidRDefault="005B3AB4" w:rsidP="009A27CC">
      <w:pPr>
        <w:pStyle w:val="ListParagraph"/>
        <w:numPr>
          <w:ilvl w:val="0"/>
          <w:numId w:val="9"/>
        </w:numPr>
        <w:rPr>
          <w:rFonts w:ascii="Times New Roman" w:hAnsi="Times New Roman" w:cs="Times New Roman"/>
        </w:rPr>
      </w:pPr>
      <w:r w:rsidRPr="00F57086">
        <w:rPr>
          <w:rFonts w:ascii="Times New Roman" w:hAnsi="Times New Roman" w:cs="Times New Roman"/>
        </w:rPr>
        <w:t>The system should allow the user to select different voices and languages.</w:t>
      </w:r>
    </w:p>
    <w:p w14:paraId="7CAEA628" w14:textId="5C5EC59F" w:rsidR="00905033" w:rsidRPr="00F57086" w:rsidRDefault="005B3AB4" w:rsidP="005B3AB4">
      <w:pPr>
        <w:pStyle w:val="Heading3"/>
        <w:rPr>
          <w:rFonts w:ascii="Times New Roman" w:hAnsi="Times New Roman" w:cs="Times New Roman"/>
          <w:sz w:val="28"/>
          <w:szCs w:val="28"/>
        </w:rPr>
      </w:pPr>
      <w:r w:rsidRPr="00F57086">
        <w:rPr>
          <w:rStyle w:val="Strong"/>
          <w:rFonts w:ascii="Times New Roman" w:hAnsi="Times New Roman" w:cs="Times New Roman"/>
          <w:b/>
          <w:bCs/>
          <w:sz w:val="28"/>
          <w:szCs w:val="28"/>
        </w:rPr>
        <w:t xml:space="preserve"> </w:t>
      </w:r>
      <w:r w:rsidR="00905033" w:rsidRPr="00F57086">
        <w:rPr>
          <w:rStyle w:val="Strong"/>
          <w:rFonts w:ascii="Times New Roman" w:hAnsi="Times New Roman" w:cs="Times New Roman"/>
          <w:b/>
          <w:bCs/>
          <w:sz w:val="28"/>
          <w:szCs w:val="28"/>
        </w:rPr>
        <w:t>3.2 Hardware Requirements</w:t>
      </w:r>
    </w:p>
    <w:p w14:paraId="4754F34D" w14:textId="24E1B7FA" w:rsidR="005B3AB4" w:rsidRPr="00F57086" w:rsidRDefault="005B3AB4" w:rsidP="005B3AB4">
      <w:pPr>
        <w:pStyle w:val="NoSpacing"/>
        <w:ind w:left="720"/>
        <w:rPr>
          <w:rFonts w:ascii="Times New Roman" w:hAnsi="Times New Roman" w:cs="Times New Roman"/>
          <w:lang w:val="en-IN" w:eastAsia="en-IN" w:bidi="mr-IN"/>
        </w:rPr>
      </w:pPr>
      <w:proofErr w:type="gramStart"/>
      <w:r w:rsidRPr="00F57086">
        <w:rPr>
          <w:rFonts w:ascii="Times New Roman" w:hAnsi="Times New Roman" w:cs="Times New Roman"/>
          <w:lang w:val="en-IN" w:eastAsia="en-IN" w:bidi="mr-IN"/>
        </w:rPr>
        <w:t xml:space="preserve">  </w:t>
      </w:r>
      <w:r w:rsidRPr="00F57086">
        <w:rPr>
          <w:rFonts w:ascii="Times New Roman" w:hAnsi="Times New Roman" w:cs="Times New Roman"/>
          <w:b/>
          <w:bCs/>
          <w:lang w:val="en-IN" w:eastAsia="en-IN" w:bidi="mr-IN"/>
        </w:rPr>
        <w:t>CPU</w:t>
      </w:r>
      <w:proofErr w:type="gramEnd"/>
      <w:r w:rsidRPr="00F57086">
        <w:rPr>
          <w:rFonts w:ascii="Times New Roman" w:hAnsi="Times New Roman" w:cs="Times New Roman"/>
          <w:lang w:val="en-IN" w:eastAsia="en-IN" w:bidi="mr-IN"/>
        </w:rPr>
        <w:t xml:space="preserve">: (Intel i7/i9 or AMD </w:t>
      </w:r>
      <w:proofErr w:type="spellStart"/>
      <w:r w:rsidRPr="00F57086">
        <w:rPr>
          <w:rFonts w:ascii="Times New Roman" w:hAnsi="Times New Roman" w:cs="Times New Roman"/>
          <w:lang w:val="en-IN" w:eastAsia="en-IN" w:bidi="mr-IN"/>
        </w:rPr>
        <w:t>Ryzen</w:t>
      </w:r>
      <w:proofErr w:type="spellEnd"/>
      <w:r w:rsidRPr="00F57086">
        <w:rPr>
          <w:rFonts w:ascii="Times New Roman" w:hAnsi="Times New Roman" w:cs="Times New Roman"/>
          <w:lang w:val="en-IN" w:eastAsia="en-IN" w:bidi="mr-IN"/>
        </w:rPr>
        <w:t xml:space="preserve"> 7/9)</w:t>
      </w:r>
    </w:p>
    <w:p w14:paraId="21069AA1" w14:textId="025BC824" w:rsidR="005B3AB4" w:rsidRPr="00F57086" w:rsidRDefault="005B3AB4" w:rsidP="005B3AB4">
      <w:pPr>
        <w:pStyle w:val="NoSpacing"/>
        <w:ind w:left="720"/>
        <w:rPr>
          <w:rFonts w:ascii="Times New Roman" w:hAnsi="Times New Roman" w:cs="Times New Roman"/>
          <w:lang w:val="en-IN" w:eastAsia="en-IN" w:bidi="mr-IN"/>
        </w:rPr>
      </w:pPr>
      <w:proofErr w:type="gramStart"/>
      <w:r w:rsidRPr="00F57086">
        <w:rPr>
          <w:rFonts w:ascii="Times New Roman" w:hAnsi="Times New Roman" w:cs="Times New Roman"/>
          <w:lang w:val="en-IN" w:eastAsia="en-IN" w:bidi="mr-IN"/>
        </w:rPr>
        <w:t xml:space="preserve">  </w:t>
      </w:r>
      <w:r w:rsidRPr="00F57086">
        <w:rPr>
          <w:rFonts w:ascii="Times New Roman" w:hAnsi="Times New Roman" w:cs="Times New Roman"/>
          <w:b/>
          <w:bCs/>
          <w:lang w:val="en-IN" w:eastAsia="en-IN" w:bidi="mr-IN"/>
        </w:rPr>
        <w:t>GPU</w:t>
      </w:r>
      <w:proofErr w:type="gramEnd"/>
      <w:r w:rsidRPr="00F57086">
        <w:rPr>
          <w:rFonts w:ascii="Times New Roman" w:hAnsi="Times New Roman" w:cs="Times New Roman"/>
          <w:lang w:val="en-IN" w:eastAsia="en-IN" w:bidi="mr-IN"/>
        </w:rPr>
        <w:t>: (NVIDIA RTX 30/40 series) with at least 8-16GB of VRAM</w:t>
      </w:r>
    </w:p>
    <w:p w14:paraId="1566DB2C" w14:textId="1619CA26" w:rsidR="005B3AB4" w:rsidRPr="00F57086" w:rsidRDefault="005B3AB4" w:rsidP="005B3AB4">
      <w:pPr>
        <w:pStyle w:val="NoSpacing"/>
        <w:ind w:left="720"/>
        <w:rPr>
          <w:rFonts w:ascii="Times New Roman" w:hAnsi="Times New Roman" w:cs="Times New Roman"/>
          <w:lang w:val="en-IN" w:eastAsia="en-IN" w:bidi="mr-IN"/>
        </w:rPr>
      </w:pPr>
      <w:proofErr w:type="gramStart"/>
      <w:r w:rsidRPr="00F57086">
        <w:rPr>
          <w:rFonts w:ascii="Times New Roman" w:hAnsi="Times New Roman" w:cs="Times New Roman"/>
          <w:lang w:val="en-IN" w:eastAsia="en-IN" w:bidi="mr-IN"/>
        </w:rPr>
        <w:t xml:space="preserve">  </w:t>
      </w:r>
      <w:r w:rsidRPr="00F57086">
        <w:rPr>
          <w:rFonts w:ascii="Times New Roman" w:hAnsi="Times New Roman" w:cs="Times New Roman"/>
          <w:b/>
          <w:bCs/>
          <w:lang w:val="en-IN" w:eastAsia="en-IN" w:bidi="mr-IN"/>
        </w:rPr>
        <w:t>RAM</w:t>
      </w:r>
      <w:proofErr w:type="gramEnd"/>
      <w:r w:rsidRPr="00F57086">
        <w:rPr>
          <w:rFonts w:ascii="Times New Roman" w:hAnsi="Times New Roman" w:cs="Times New Roman"/>
          <w:lang w:val="en-IN" w:eastAsia="en-IN" w:bidi="mr-IN"/>
        </w:rPr>
        <w:t>: Minimum of 16GB, preferably 32GB</w:t>
      </w:r>
    </w:p>
    <w:p w14:paraId="25F2E1CE" w14:textId="4AA03DA6" w:rsidR="005B3AB4" w:rsidRPr="00F57086" w:rsidRDefault="005B3AB4" w:rsidP="005B3AB4">
      <w:pPr>
        <w:pStyle w:val="NoSpacing"/>
        <w:ind w:left="720"/>
        <w:rPr>
          <w:rFonts w:ascii="Times New Roman" w:hAnsi="Times New Roman" w:cs="Times New Roman"/>
          <w:lang w:val="en-IN" w:eastAsia="en-IN" w:bidi="mr-IN"/>
        </w:rPr>
      </w:pPr>
      <w:proofErr w:type="gramStart"/>
      <w:r w:rsidRPr="00F57086">
        <w:rPr>
          <w:rFonts w:ascii="Times New Roman" w:hAnsi="Times New Roman" w:cs="Times New Roman"/>
          <w:lang w:val="en-IN" w:eastAsia="en-IN" w:bidi="mr-IN"/>
        </w:rPr>
        <w:t xml:space="preserve">  </w:t>
      </w:r>
      <w:r w:rsidRPr="00F57086">
        <w:rPr>
          <w:rFonts w:ascii="Times New Roman" w:hAnsi="Times New Roman" w:cs="Times New Roman"/>
          <w:b/>
          <w:bCs/>
          <w:lang w:val="en-IN" w:eastAsia="en-IN" w:bidi="mr-IN"/>
        </w:rPr>
        <w:t>Storage</w:t>
      </w:r>
      <w:proofErr w:type="gramEnd"/>
      <w:r w:rsidRPr="00F57086">
        <w:rPr>
          <w:rFonts w:ascii="Times New Roman" w:hAnsi="Times New Roman" w:cs="Times New Roman"/>
          <w:lang w:val="en-IN" w:eastAsia="en-IN" w:bidi="mr-IN"/>
        </w:rPr>
        <w:t>: Solid-state drive (SSD) with at least 500GB for faster data access.</w:t>
      </w:r>
    </w:p>
    <w:p w14:paraId="71CD65DD" w14:textId="506FECB9" w:rsidR="005B3AB4" w:rsidRPr="00F57086" w:rsidRDefault="005B3AB4" w:rsidP="005B3AB4">
      <w:pPr>
        <w:pStyle w:val="NoSpacing"/>
        <w:ind w:left="720"/>
        <w:rPr>
          <w:rFonts w:ascii="Times New Roman" w:hAnsi="Times New Roman" w:cs="Times New Roman"/>
          <w:lang w:val="en-IN" w:eastAsia="en-IN" w:bidi="mr-IN"/>
        </w:rPr>
      </w:pPr>
      <w:proofErr w:type="gramStart"/>
      <w:r w:rsidRPr="00F57086">
        <w:rPr>
          <w:rFonts w:ascii="Times New Roman" w:hAnsi="Times New Roman" w:cs="Times New Roman"/>
          <w:lang w:val="en-IN" w:eastAsia="en-IN" w:bidi="mr-IN"/>
        </w:rPr>
        <w:t xml:space="preserve">  </w:t>
      </w:r>
      <w:r w:rsidRPr="00F57086">
        <w:rPr>
          <w:rFonts w:ascii="Times New Roman" w:hAnsi="Times New Roman" w:cs="Times New Roman"/>
          <w:b/>
          <w:bCs/>
          <w:lang w:val="en-IN" w:eastAsia="en-IN" w:bidi="mr-IN"/>
        </w:rPr>
        <w:t>Audio</w:t>
      </w:r>
      <w:proofErr w:type="gramEnd"/>
      <w:r w:rsidRPr="00F57086">
        <w:rPr>
          <w:rFonts w:ascii="Times New Roman" w:hAnsi="Times New Roman" w:cs="Times New Roman"/>
          <w:b/>
          <w:bCs/>
          <w:lang w:val="en-IN" w:eastAsia="en-IN" w:bidi="mr-IN"/>
        </w:rPr>
        <w:t xml:space="preserve"> Processing Hardware</w:t>
      </w:r>
      <w:r w:rsidRPr="00F57086">
        <w:rPr>
          <w:rFonts w:ascii="Times New Roman" w:hAnsi="Times New Roman" w:cs="Times New Roman"/>
          <w:lang w:val="en-IN" w:eastAsia="en-IN" w:bidi="mr-IN"/>
        </w:rPr>
        <w:t>: Professional sound card for high-quality audio playback.</w:t>
      </w:r>
    </w:p>
    <w:p w14:paraId="291063DA" w14:textId="4F4F389B" w:rsidR="005B3AB4" w:rsidRPr="00F57086" w:rsidRDefault="005B3AB4" w:rsidP="005B3AB4">
      <w:pPr>
        <w:pStyle w:val="NoSpacing"/>
        <w:ind w:left="720"/>
        <w:rPr>
          <w:rFonts w:ascii="Times New Roman" w:hAnsi="Times New Roman" w:cs="Times New Roman"/>
          <w:lang w:val="en-IN" w:eastAsia="en-IN" w:bidi="mr-IN"/>
        </w:rPr>
      </w:pPr>
      <w:proofErr w:type="gramStart"/>
      <w:r w:rsidRPr="00F57086">
        <w:rPr>
          <w:rFonts w:ascii="Times New Roman" w:hAnsi="Times New Roman" w:cs="Times New Roman"/>
          <w:lang w:val="en-IN" w:eastAsia="en-IN" w:bidi="mr-IN"/>
        </w:rPr>
        <w:t xml:space="preserve">  </w:t>
      </w:r>
      <w:r w:rsidRPr="00F57086">
        <w:rPr>
          <w:rFonts w:ascii="Times New Roman" w:hAnsi="Times New Roman" w:cs="Times New Roman"/>
          <w:b/>
          <w:bCs/>
          <w:lang w:val="en-IN" w:eastAsia="en-IN" w:bidi="mr-IN"/>
        </w:rPr>
        <w:t>Internet</w:t>
      </w:r>
      <w:proofErr w:type="gramEnd"/>
      <w:r w:rsidRPr="00F57086">
        <w:rPr>
          <w:rFonts w:ascii="Times New Roman" w:hAnsi="Times New Roman" w:cs="Times New Roman"/>
          <w:b/>
          <w:bCs/>
          <w:lang w:val="en-IN" w:eastAsia="en-IN" w:bidi="mr-IN"/>
        </w:rPr>
        <w:t xml:space="preserve"> Connection</w:t>
      </w:r>
      <w:r w:rsidRPr="00F57086">
        <w:rPr>
          <w:rFonts w:ascii="Times New Roman" w:hAnsi="Times New Roman" w:cs="Times New Roman"/>
          <w:lang w:val="en-IN" w:eastAsia="en-IN" w:bidi="mr-IN"/>
        </w:rPr>
        <w:t>: Fast, stable internet for cloud-based services or API calls.</w:t>
      </w:r>
    </w:p>
    <w:p w14:paraId="6805EB2A" w14:textId="6763BC87" w:rsidR="00905033" w:rsidRPr="00F57086" w:rsidRDefault="005B3AB4" w:rsidP="005B3AB4">
      <w:pPr>
        <w:pStyle w:val="NoSpacing"/>
        <w:ind w:left="720"/>
        <w:rPr>
          <w:rFonts w:ascii="Times New Roman" w:hAnsi="Times New Roman" w:cs="Times New Roman"/>
        </w:rPr>
      </w:pPr>
      <w:proofErr w:type="gramStart"/>
      <w:r w:rsidRPr="00F57086">
        <w:rPr>
          <w:rFonts w:ascii="Times New Roman" w:hAnsi="Times New Roman" w:cs="Times New Roman"/>
          <w:lang w:val="en-IN" w:eastAsia="en-IN" w:bidi="mr-IN"/>
        </w:rPr>
        <w:t xml:space="preserve">  </w:t>
      </w:r>
      <w:r w:rsidRPr="00F57086">
        <w:rPr>
          <w:rFonts w:ascii="Times New Roman" w:hAnsi="Times New Roman" w:cs="Times New Roman"/>
          <w:b/>
          <w:bCs/>
          <w:lang w:val="en-IN" w:eastAsia="en-IN" w:bidi="mr-IN"/>
        </w:rPr>
        <w:t>Peripheral</w:t>
      </w:r>
      <w:proofErr w:type="gramEnd"/>
      <w:r w:rsidRPr="00F57086">
        <w:rPr>
          <w:rFonts w:ascii="Times New Roman" w:hAnsi="Times New Roman" w:cs="Times New Roman"/>
          <w:b/>
          <w:bCs/>
          <w:lang w:val="en-IN" w:eastAsia="en-IN" w:bidi="mr-IN"/>
        </w:rPr>
        <w:t xml:space="preserve"> Devices</w:t>
      </w:r>
      <w:r w:rsidRPr="00F57086">
        <w:rPr>
          <w:rFonts w:ascii="Times New Roman" w:hAnsi="Times New Roman" w:cs="Times New Roman"/>
          <w:lang w:val="en-IN" w:eastAsia="en-IN" w:bidi="mr-IN"/>
        </w:rPr>
        <w:t>: High-quality speakers or headphones for testing synthesized speech output; touchscreen devices for user interaction in embedded systems.</w:t>
      </w:r>
    </w:p>
    <w:p w14:paraId="461B9B2D" w14:textId="77777777" w:rsidR="00B16484" w:rsidRPr="00F57086" w:rsidRDefault="00B16484" w:rsidP="00905033">
      <w:pPr>
        <w:pStyle w:val="Heading2"/>
        <w:rPr>
          <w:rStyle w:val="Strong"/>
          <w:rFonts w:ascii="Times New Roman" w:hAnsi="Times New Roman" w:cs="Times New Roman"/>
          <w:b/>
          <w:bCs/>
        </w:rPr>
      </w:pPr>
    </w:p>
    <w:p w14:paraId="2C1CDCEC" w14:textId="77777777" w:rsidR="00905033" w:rsidRPr="00F57086" w:rsidRDefault="00905033" w:rsidP="00905033">
      <w:pPr>
        <w:pStyle w:val="Heading2"/>
        <w:rPr>
          <w:rFonts w:ascii="Times New Roman" w:hAnsi="Times New Roman" w:cs="Times New Roman"/>
          <w:sz w:val="28"/>
          <w:szCs w:val="28"/>
        </w:rPr>
      </w:pPr>
      <w:r w:rsidRPr="00F57086">
        <w:rPr>
          <w:rStyle w:val="Strong"/>
          <w:rFonts w:ascii="Times New Roman" w:hAnsi="Times New Roman" w:cs="Times New Roman"/>
          <w:b/>
          <w:bCs/>
          <w:sz w:val="28"/>
          <w:szCs w:val="28"/>
        </w:rPr>
        <w:t>CHAPTER 4: ARCHITECTURE</w:t>
      </w:r>
    </w:p>
    <w:p w14:paraId="6A541FD3" w14:textId="77777777" w:rsidR="00905033" w:rsidRPr="00F57086" w:rsidRDefault="00905033" w:rsidP="00905033">
      <w:pPr>
        <w:pStyle w:val="Heading3"/>
        <w:rPr>
          <w:rFonts w:ascii="Times New Roman" w:hAnsi="Times New Roman" w:cs="Times New Roman"/>
          <w:sz w:val="28"/>
          <w:szCs w:val="28"/>
        </w:rPr>
      </w:pPr>
      <w:r w:rsidRPr="00F57086">
        <w:rPr>
          <w:rStyle w:val="Strong"/>
          <w:rFonts w:ascii="Times New Roman" w:hAnsi="Times New Roman" w:cs="Times New Roman"/>
          <w:b/>
          <w:bCs/>
          <w:sz w:val="28"/>
          <w:szCs w:val="28"/>
        </w:rPr>
        <w:t>4.1 System Overview</w:t>
      </w:r>
    </w:p>
    <w:p w14:paraId="2C03EC21" w14:textId="77777777" w:rsidR="00C46FD1" w:rsidRPr="00F57086" w:rsidRDefault="00C46FD1" w:rsidP="00C46FD1">
      <w:pPr>
        <w:ind w:left="720"/>
        <w:rPr>
          <w:rFonts w:ascii="Times New Roman" w:hAnsi="Times New Roman" w:cs="Times New Roman"/>
        </w:rPr>
      </w:pPr>
      <w:r w:rsidRPr="00F57086">
        <w:rPr>
          <w:rFonts w:ascii="Times New Roman" w:hAnsi="Times New Roman" w:cs="Times New Roman"/>
        </w:rPr>
        <w:t>The TTS system consists of three main components:</w:t>
      </w:r>
    </w:p>
    <w:p w14:paraId="7AF0848A" w14:textId="64620DC3" w:rsidR="00C46FD1" w:rsidRPr="00F57086" w:rsidRDefault="00C46FD1" w:rsidP="009A27CC">
      <w:pPr>
        <w:pStyle w:val="ListParagraph"/>
        <w:numPr>
          <w:ilvl w:val="0"/>
          <w:numId w:val="10"/>
        </w:numPr>
        <w:rPr>
          <w:rFonts w:ascii="Times New Roman" w:hAnsi="Times New Roman" w:cs="Times New Roman"/>
        </w:rPr>
      </w:pPr>
      <w:r w:rsidRPr="00F57086">
        <w:rPr>
          <w:rFonts w:ascii="Times New Roman" w:hAnsi="Times New Roman" w:cs="Times New Roman"/>
          <w:b/>
          <w:bCs/>
          <w:sz w:val="24"/>
          <w:szCs w:val="24"/>
        </w:rPr>
        <w:t>Text Processing Module:</w:t>
      </w:r>
      <w:r w:rsidRPr="00F57086">
        <w:rPr>
          <w:rFonts w:ascii="Times New Roman" w:hAnsi="Times New Roman" w:cs="Times New Roman"/>
        </w:rPr>
        <w:t xml:space="preserve"> The </w:t>
      </w:r>
      <w:r w:rsidRPr="00F57086">
        <w:rPr>
          <w:rStyle w:val="Strong"/>
          <w:rFonts w:ascii="Times New Roman" w:hAnsi="Times New Roman" w:cs="Times New Roman"/>
          <w:b w:val="0"/>
          <w:bCs w:val="0"/>
        </w:rPr>
        <w:t>Text Processing Module</w:t>
      </w:r>
      <w:r w:rsidRPr="00F57086">
        <w:rPr>
          <w:rFonts w:ascii="Times New Roman" w:hAnsi="Times New Roman" w:cs="Times New Roman"/>
        </w:rPr>
        <w:t xml:space="preserve"> in a TTS system is responsible for preparing the input text for speech synthesis. Its main functions include tasks like </w:t>
      </w:r>
      <w:r w:rsidRPr="00F57086">
        <w:rPr>
          <w:rStyle w:val="Strong"/>
          <w:rFonts w:ascii="Times New Roman" w:hAnsi="Times New Roman" w:cs="Times New Roman"/>
          <w:b w:val="0"/>
          <w:bCs w:val="0"/>
        </w:rPr>
        <w:t>text normalization</w:t>
      </w:r>
      <w:r w:rsidRPr="00F57086">
        <w:rPr>
          <w:rFonts w:ascii="Times New Roman" w:hAnsi="Times New Roman" w:cs="Times New Roman"/>
          <w:b/>
          <w:bCs/>
        </w:rPr>
        <w:t>,</w:t>
      </w:r>
      <w:r w:rsidRPr="00F57086">
        <w:rPr>
          <w:rFonts w:ascii="Times New Roman" w:hAnsi="Times New Roman" w:cs="Times New Roman"/>
        </w:rPr>
        <w:t xml:space="preserve"> which standardizes and cleans the input (e.g., converting numbers, abbreviations, or symbols into words), and </w:t>
      </w:r>
      <w:r w:rsidRPr="00F57086">
        <w:rPr>
          <w:rStyle w:val="Strong"/>
          <w:rFonts w:ascii="Times New Roman" w:hAnsi="Times New Roman" w:cs="Times New Roman"/>
          <w:b w:val="0"/>
          <w:bCs w:val="0"/>
        </w:rPr>
        <w:t>tokenization.</w:t>
      </w:r>
      <w:r w:rsidRPr="00F57086">
        <w:rPr>
          <w:rFonts w:ascii="Times New Roman" w:hAnsi="Times New Roman" w:cs="Times New Roman"/>
          <w:b/>
          <w:bCs/>
        </w:rPr>
        <w:t xml:space="preserve"> </w:t>
      </w:r>
    </w:p>
    <w:p w14:paraId="08E1D5BE" w14:textId="5AD196CA" w:rsidR="00C46FD1" w:rsidRPr="00F57086" w:rsidRDefault="00C46FD1" w:rsidP="009A27CC">
      <w:pPr>
        <w:pStyle w:val="ListParagraph"/>
        <w:numPr>
          <w:ilvl w:val="0"/>
          <w:numId w:val="10"/>
        </w:numPr>
        <w:rPr>
          <w:rFonts w:ascii="Times New Roman" w:hAnsi="Times New Roman" w:cs="Times New Roman"/>
        </w:rPr>
      </w:pPr>
      <w:r w:rsidRPr="00F57086">
        <w:rPr>
          <w:rFonts w:ascii="Times New Roman" w:hAnsi="Times New Roman" w:cs="Times New Roman"/>
          <w:b/>
          <w:bCs/>
          <w:sz w:val="24"/>
          <w:szCs w:val="24"/>
        </w:rPr>
        <w:t>Speech Synthesis Module:</w:t>
      </w:r>
      <w:r w:rsidRPr="00F57086">
        <w:rPr>
          <w:rFonts w:ascii="Times New Roman" w:hAnsi="Times New Roman" w:cs="Times New Roman"/>
        </w:rPr>
        <w:t xml:space="preserve"> The </w:t>
      </w:r>
      <w:r w:rsidRPr="00F57086">
        <w:rPr>
          <w:rStyle w:val="Strong"/>
          <w:rFonts w:ascii="Times New Roman" w:hAnsi="Times New Roman" w:cs="Times New Roman"/>
          <w:b w:val="0"/>
          <w:bCs w:val="0"/>
        </w:rPr>
        <w:t>Speech Synthesis Module</w:t>
      </w:r>
      <w:r w:rsidRPr="00F57086">
        <w:rPr>
          <w:rFonts w:ascii="Times New Roman" w:hAnsi="Times New Roman" w:cs="Times New Roman"/>
        </w:rPr>
        <w:t xml:space="preserve"> in a TTS system is responsible for converting the processed text into speech. It takes the standardized text, often in the form of phonemes or linguistic features, and uses various techniques, like</w:t>
      </w:r>
      <w:r w:rsidRPr="00F57086">
        <w:rPr>
          <w:rFonts w:ascii="Times New Roman" w:hAnsi="Times New Roman" w:cs="Times New Roman"/>
          <w:b/>
          <w:bCs/>
        </w:rPr>
        <w:t xml:space="preserve"> </w:t>
      </w:r>
      <w:r w:rsidRPr="00F57086">
        <w:rPr>
          <w:rStyle w:val="Strong"/>
          <w:rFonts w:ascii="Times New Roman" w:hAnsi="Times New Roman" w:cs="Times New Roman"/>
          <w:b w:val="0"/>
          <w:bCs w:val="0"/>
        </w:rPr>
        <w:t>natural language processing (NLP)</w:t>
      </w:r>
      <w:r w:rsidRPr="00F57086">
        <w:rPr>
          <w:rFonts w:ascii="Times New Roman" w:hAnsi="Times New Roman" w:cs="Times New Roman"/>
          <w:b/>
          <w:bCs/>
        </w:rPr>
        <w:t xml:space="preserve">, </w:t>
      </w:r>
      <w:r w:rsidRPr="00F57086">
        <w:rPr>
          <w:rStyle w:val="Strong"/>
          <w:rFonts w:ascii="Times New Roman" w:hAnsi="Times New Roman" w:cs="Times New Roman"/>
          <w:b w:val="0"/>
          <w:bCs w:val="0"/>
        </w:rPr>
        <w:t>prosody generation</w:t>
      </w:r>
      <w:r w:rsidRPr="00F57086">
        <w:rPr>
          <w:rFonts w:ascii="Times New Roman" w:hAnsi="Times New Roman" w:cs="Times New Roman"/>
        </w:rPr>
        <w:t xml:space="preserve"> and </w:t>
      </w:r>
      <w:r w:rsidRPr="00F57086">
        <w:rPr>
          <w:rStyle w:val="Strong"/>
          <w:rFonts w:ascii="Times New Roman" w:hAnsi="Times New Roman" w:cs="Times New Roman"/>
          <w:b w:val="0"/>
          <w:bCs w:val="0"/>
        </w:rPr>
        <w:t>audio generation</w:t>
      </w:r>
      <w:r w:rsidRPr="00F57086">
        <w:rPr>
          <w:rFonts w:ascii="Times New Roman" w:hAnsi="Times New Roman" w:cs="Times New Roman"/>
        </w:rPr>
        <w:t xml:space="preserve"> to produce the final speech output. </w:t>
      </w:r>
    </w:p>
    <w:p w14:paraId="607E46B0" w14:textId="1FCAE355" w:rsidR="00C46FD1" w:rsidRPr="00F57086" w:rsidRDefault="00C46FD1" w:rsidP="009A27CC">
      <w:pPr>
        <w:pStyle w:val="ListParagraph"/>
        <w:numPr>
          <w:ilvl w:val="0"/>
          <w:numId w:val="10"/>
        </w:numPr>
        <w:rPr>
          <w:rFonts w:ascii="Times New Roman" w:hAnsi="Times New Roman" w:cs="Times New Roman"/>
        </w:rPr>
      </w:pPr>
      <w:r w:rsidRPr="00F57086">
        <w:rPr>
          <w:rFonts w:ascii="Times New Roman" w:hAnsi="Times New Roman" w:cs="Times New Roman"/>
          <w:b/>
          <w:bCs/>
          <w:sz w:val="24"/>
          <w:szCs w:val="24"/>
        </w:rPr>
        <w:t>User Interface Module:</w:t>
      </w:r>
      <w:r w:rsidRPr="00F57086">
        <w:rPr>
          <w:rFonts w:ascii="Times New Roman" w:hAnsi="Times New Roman" w:cs="Times New Roman"/>
        </w:rPr>
        <w:t xml:space="preserve"> </w:t>
      </w:r>
      <w:r w:rsidR="00473B3F" w:rsidRPr="00F57086">
        <w:rPr>
          <w:rFonts w:ascii="Times New Roman" w:hAnsi="Times New Roman" w:cs="Times New Roman"/>
        </w:rPr>
        <w:t xml:space="preserve">The </w:t>
      </w:r>
      <w:r w:rsidR="00473B3F" w:rsidRPr="00F57086">
        <w:rPr>
          <w:rStyle w:val="Strong"/>
          <w:rFonts w:ascii="Times New Roman" w:hAnsi="Times New Roman" w:cs="Times New Roman"/>
          <w:b w:val="0"/>
          <w:bCs w:val="0"/>
        </w:rPr>
        <w:t>User Interface Module</w:t>
      </w:r>
      <w:r w:rsidR="00473B3F" w:rsidRPr="00F57086">
        <w:rPr>
          <w:rFonts w:ascii="Times New Roman" w:hAnsi="Times New Roman" w:cs="Times New Roman"/>
        </w:rPr>
        <w:t xml:space="preserve"> in a TTS system is the component that allows users to interact with the system. It provides the interface through which users input text and receive synthesized speech as output.</w:t>
      </w:r>
    </w:p>
    <w:p w14:paraId="09E9F964" w14:textId="2B11A0C5" w:rsidR="00473B3F" w:rsidRPr="00F57086" w:rsidRDefault="005C2036" w:rsidP="00473B3F">
      <w:pPr>
        <w:pStyle w:val="Heading3"/>
        <w:rPr>
          <w:rFonts w:ascii="Times New Roman" w:hAnsi="Times New Roman" w:cs="Times New Roman"/>
          <w:sz w:val="28"/>
          <w:szCs w:val="28"/>
        </w:rPr>
      </w:pPr>
      <w:r w:rsidRPr="00F57086">
        <w:rPr>
          <w:rStyle w:val="Strong"/>
          <w:rFonts w:ascii="Times New Roman" w:hAnsi="Times New Roman" w:cs="Times New Roman"/>
          <w:b/>
          <w:bCs/>
          <w:sz w:val="28"/>
          <w:szCs w:val="28"/>
        </w:rPr>
        <w:t>4.2</w:t>
      </w:r>
      <w:r w:rsidR="00473B3F" w:rsidRPr="00F57086">
        <w:rPr>
          <w:rStyle w:val="Strong"/>
          <w:rFonts w:ascii="Times New Roman" w:hAnsi="Times New Roman" w:cs="Times New Roman"/>
          <w:b/>
          <w:bCs/>
          <w:sz w:val="28"/>
          <w:szCs w:val="28"/>
        </w:rPr>
        <w:t xml:space="preserve"> Components of the TTS System</w:t>
      </w:r>
    </w:p>
    <w:p w14:paraId="054B1F1E" w14:textId="77777777" w:rsidR="00473B3F" w:rsidRPr="00F57086" w:rsidRDefault="00473B3F" w:rsidP="009A27CC">
      <w:pPr>
        <w:pStyle w:val="ListParagraph"/>
        <w:numPr>
          <w:ilvl w:val="0"/>
          <w:numId w:val="11"/>
        </w:numPr>
        <w:rPr>
          <w:rFonts w:ascii="Times New Roman" w:hAnsi="Times New Roman" w:cs="Times New Roman"/>
        </w:rPr>
      </w:pPr>
      <w:r w:rsidRPr="00F57086">
        <w:rPr>
          <w:rFonts w:ascii="Times New Roman" w:hAnsi="Times New Roman" w:cs="Times New Roman"/>
          <w:b/>
          <w:bCs/>
        </w:rPr>
        <w:t>Text Normalization:</w:t>
      </w:r>
      <w:r w:rsidRPr="00F57086">
        <w:rPr>
          <w:rFonts w:ascii="Times New Roman" w:hAnsi="Times New Roman" w:cs="Times New Roman"/>
        </w:rPr>
        <w:t xml:space="preserve"> Converts text into a standardized format.</w:t>
      </w:r>
    </w:p>
    <w:p w14:paraId="2DF56C29" w14:textId="77777777" w:rsidR="00473B3F" w:rsidRPr="00F57086" w:rsidRDefault="00473B3F" w:rsidP="009A27CC">
      <w:pPr>
        <w:pStyle w:val="ListParagraph"/>
        <w:numPr>
          <w:ilvl w:val="0"/>
          <w:numId w:val="11"/>
        </w:numPr>
        <w:rPr>
          <w:rFonts w:ascii="Times New Roman" w:hAnsi="Times New Roman" w:cs="Times New Roman"/>
        </w:rPr>
      </w:pPr>
      <w:r w:rsidRPr="00F57086">
        <w:rPr>
          <w:rFonts w:ascii="Times New Roman" w:hAnsi="Times New Roman" w:cs="Times New Roman"/>
          <w:b/>
          <w:bCs/>
        </w:rPr>
        <w:t>Phoneme Conversion:</w:t>
      </w:r>
      <w:r w:rsidRPr="00F57086">
        <w:rPr>
          <w:rFonts w:ascii="Times New Roman" w:hAnsi="Times New Roman" w:cs="Times New Roman"/>
        </w:rPr>
        <w:t xml:space="preserve"> Converts text into phonetic representations.</w:t>
      </w:r>
    </w:p>
    <w:p w14:paraId="3B432574" w14:textId="77777777" w:rsidR="00473B3F" w:rsidRPr="00F57086" w:rsidRDefault="00473B3F" w:rsidP="009A27CC">
      <w:pPr>
        <w:pStyle w:val="ListParagraph"/>
        <w:numPr>
          <w:ilvl w:val="0"/>
          <w:numId w:val="11"/>
        </w:numPr>
        <w:rPr>
          <w:rFonts w:ascii="Times New Roman" w:hAnsi="Times New Roman" w:cs="Times New Roman"/>
        </w:rPr>
      </w:pPr>
      <w:r w:rsidRPr="00F57086">
        <w:rPr>
          <w:rFonts w:ascii="Times New Roman" w:hAnsi="Times New Roman" w:cs="Times New Roman"/>
          <w:b/>
          <w:bCs/>
        </w:rPr>
        <w:t>Waveform Generation:</w:t>
      </w:r>
      <w:r w:rsidRPr="00F57086">
        <w:rPr>
          <w:rFonts w:ascii="Times New Roman" w:hAnsi="Times New Roman" w:cs="Times New Roman"/>
        </w:rPr>
        <w:t xml:space="preserve"> Generates the final speech output.</w:t>
      </w:r>
    </w:p>
    <w:p w14:paraId="01CB6E44" w14:textId="3D06BCF0" w:rsidR="00905033" w:rsidRPr="00F57086" w:rsidRDefault="00905033" w:rsidP="00905033">
      <w:pPr>
        <w:pStyle w:val="Heading3"/>
        <w:rPr>
          <w:rFonts w:ascii="Times New Roman" w:hAnsi="Times New Roman" w:cs="Times New Roman"/>
          <w:sz w:val="28"/>
          <w:szCs w:val="28"/>
        </w:rPr>
      </w:pPr>
      <w:r w:rsidRPr="00F57086">
        <w:rPr>
          <w:rStyle w:val="Strong"/>
          <w:rFonts w:ascii="Times New Roman" w:hAnsi="Times New Roman" w:cs="Times New Roman"/>
          <w:b/>
          <w:bCs/>
          <w:sz w:val="28"/>
          <w:szCs w:val="28"/>
        </w:rPr>
        <w:t>4</w:t>
      </w:r>
      <w:r w:rsidR="005C2036" w:rsidRPr="00F57086">
        <w:rPr>
          <w:rStyle w:val="Strong"/>
          <w:rFonts w:ascii="Times New Roman" w:hAnsi="Times New Roman" w:cs="Times New Roman"/>
          <w:b/>
          <w:bCs/>
          <w:sz w:val="28"/>
          <w:szCs w:val="28"/>
        </w:rPr>
        <w:t>.3</w:t>
      </w:r>
      <w:r w:rsidRPr="00F57086">
        <w:rPr>
          <w:rStyle w:val="Strong"/>
          <w:rFonts w:ascii="Times New Roman" w:hAnsi="Times New Roman" w:cs="Times New Roman"/>
          <w:b/>
          <w:bCs/>
          <w:sz w:val="28"/>
          <w:szCs w:val="28"/>
        </w:rPr>
        <w:t xml:space="preserve"> Data Flow</w:t>
      </w:r>
    </w:p>
    <w:p w14:paraId="51A1ED0D" w14:textId="77777777" w:rsidR="00EA23AC" w:rsidRPr="00F57086" w:rsidRDefault="00EA23AC" w:rsidP="00EA23AC">
      <w:pPr>
        <w:pStyle w:val="NormalWeb"/>
      </w:pPr>
      <w:r w:rsidRPr="00F57086">
        <w:t>The Text-to-Speech (TTS) system follows a structured data flow to ensure efficient text processing, speech synthesis, and output generation. The process involves several key stages, from user interaction to speech output.</w:t>
      </w:r>
    </w:p>
    <w:p w14:paraId="4C0FE0C4" w14:textId="2CC4AA90" w:rsidR="00EA23AC" w:rsidRPr="00F57086" w:rsidRDefault="00EA23AC" w:rsidP="00EA23AC">
      <w:pPr>
        <w:rPr>
          <w:rFonts w:ascii="Times New Roman" w:hAnsi="Times New Roman" w:cs="Times New Roman"/>
          <w:b/>
          <w:bCs/>
          <w:sz w:val="24"/>
          <w:szCs w:val="24"/>
        </w:rPr>
      </w:pPr>
      <w:r w:rsidRPr="00F57086">
        <w:rPr>
          <w:rFonts w:ascii="Times New Roman" w:hAnsi="Times New Roman" w:cs="Times New Roman"/>
          <w:b/>
          <w:bCs/>
          <w:sz w:val="24"/>
          <w:szCs w:val="24"/>
        </w:rPr>
        <w:t>1. User Interaction:</w:t>
      </w:r>
    </w:p>
    <w:p w14:paraId="182EAABA" w14:textId="77777777" w:rsidR="00EA23AC" w:rsidRPr="00F57086" w:rsidRDefault="00EA23AC" w:rsidP="009A27CC">
      <w:pPr>
        <w:numPr>
          <w:ilvl w:val="0"/>
          <w:numId w:val="15"/>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The user accesses the TTS interface to input text and select voice parameters (e.g., voice type, speed, pitch).</w:t>
      </w:r>
    </w:p>
    <w:p w14:paraId="51586E25" w14:textId="77777777" w:rsidR="00EA23AC" w:rsidRPr="00F57086" w:rsidRDefault="00EA23AC" w:rsidP="009A27CC">
      <w:pPr>
        <w:numPr>
          <w:ilvl w:val="0"/>
          <w:numId w:val="15"/>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The user initiates the speech synthesis process through the interface.</w:t>
      </w:r>
    </w:p>
    <w:p w14:paraId="488673B5" w14:textId="6CF192DB" w:rsidR="00EA23AC" w:rsidRPr="00F57086" w:rsidRDefault="00EA23AC" w:rsidP="006F0628">
      <w:pPr>
        <w:rPr>
          <w:rFonts w:ascii="Times New Roman" w:hAnsi="Times New Roman" w:cs="Times New Roman"/>
          <w:b/>
          <w:bCs/>
          <w:sz w:val="24"/>
          <w:szCs w:val="24"/>
        </w:rPr>
      </w:pPr>
      <w:r w:rsidRPr="00F57086">
        <w:rPr>
          <w:rFonts w:ascii="Times New Roman" w:hAnsi="Times New Roman" w:cs="Times New Roman"/>
          <w:b/>
          <w:bCs/>
          <w:sz w:val="24"/>
          <w:szCs w:val="24"/>
        </w:rPr>
        <w:t>2. Text Processing</w:t>
      </w:r>
      <w:r w:rsidR="006F0628" w:rsidRPr="00F57086">
        <w:rPr>
          <w:rFonts w:ascii="Times New Roman" w:hAnsi="Times New Roman" w:cs="Times New Roman"/>
          <w:b/>
          <w:bCs/>
          <w:sz w:val="24"/>
          <w:szCs w:val="24"/>
        </w:rPr>
        <w:t>:</w:t>
      </w:r>
    </w:p>
    <w:p w14:paraId="6911C0AA" w14:textId="77777777" w:rsidR="00EA23AC" w:rsidRPr="00F57086" w:rsidRDefault="00EA23AC" w:rsidP="009A27CC">
      <w:pPr>
        <w:numPr>
          <w:ilvl w:val="0"/>
          <w:numId w:val="16"/>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The system validates the input text for any special characters or formatting issues.</w:t>
      </w:r>
    </w:p>
    <w:p w14:paraId="691938C2" w14:textId="77777777" w:rsidR="00EA23AC" w:rsidRPr="00F57086" w:rsidRDefault="00EA23AC" w:rsidP="009A27CC">
      <w:pPr>
        <w:numPr>
          <w:ilvl w:val="0"/>
          <w:numId w:val="16"/>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lastRenderedPageBreak/>
        <w:t xml:space="preserve">The text is processed by the </w:t>
      </w:r>
      <w:r w:rsidRPr="00F57086">
        <w:rPr>
          <w:rStyle w:val="Strong"/>
          <w:rFonts w:ascii="Times New Roman" w:hAnsi="Times New Roman" w:cs="Times New Roman"/>
        </w:rPr>
        <w:t>Text Processing Module</w:t>
      </w:r>
      <w:r w:rsidRPr="00F57086">
        <w:rPr>
          <w:rFonts w:ascii="Times New Roman" w:hAnsi="Times New Roman" w:cs="Times New Roman"/>
        </w:rPr>
        <w:t>, where normalization (e.g., converting numbers to words) and tokenization occur.</w:t>
      </w:r>
    </w:p>
    <w:p w14:paraId="07A3661D" w14:textId="77777777" w:rsidR="00EA23AC" w:rsidRPr="00F57086" w:rsidRDefault="00EA23AC" w:rsidP="009A27CC">
      <w:pPr>
        <w:numPr>
          <w:ilvl w:val="0"/>
          <w:numId w:val="16"/>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 xml:space="preserve">The processed text is passed to the </w:t>
      </w:r>
      <w:r w:rsidRPr="00F57086">
        <w:rPr>
          <w:rStyle w:val="Strong"/>
          <w:rFonts w:ascii="Times New Roman" w:hAnsi="Times New Roman" w:cs="Times New Roman"/>
        </w:rPr>
        <w:t>Speech Synthesis Module</w:t>
      </w:r>
      <w:r w:rsidRPr="00F57086">
        <w:rPr>
          <w:rFonts w:ascii="Times New Roman" w:hAnsi="Times New Roman" w:cs="Times New Roman"/>
        </w:rPr>
        <w:t>.</w:t>
      </w:r>
    </w:p>
    <w:p w14:paraId="22910EC6" w14:textId="0A9BD41F" w:rsidR="00EA23AC" w:rsidRPr="00F57086" w:rsidRDefault="00EA23AC" w:rsidP="006F0628">
      <w:pPr>
        <w:rPr>
          <w:rFonts w:ascii="Times New Roman" w:hAnsi="Times New Roman" w:cs="Times New Roman"/>
          <w:b/>
          <w:bCs/>
          <w:sz w:val="24"/>
          <w:szCs w:val="24"/>
        </w:rPr>
      </w:pPr>
      <w:r w:rsidRPr="00F57086">
        <w:rPr>
          <w:rFonts w:ascii="Times New Roman" w:hAnsi="Times New Roman" w:cs="Times New Roman"/>
          <w:b/>
          <w:bCs/>
          <w:sz w:val="24"/>
          <w:szCs w:val="24"/>
        </w:rPr>
        <w:t>3. Speech Synthesis</w:t>
      </w:r>
      <w:r w:rsidR="006F0628" w:rsidRPr="00F57086">
        <w:rPr>
          <w:rFonts w:ascii="Times New Roman" w:hAnsi="Times New Roman" w:cs="Times New Roman"/>
          <w:b/>
          <w:bCs/>
          <w:sz w:val="24"/>
          <w:szCs w:val="24"/>
        </w:rPr>
        <w:t>:</w:t>
      </w:r>
    </w:p>
    <w:p w14:paraId="6699ED08" w14:textId="28FDFFFB" w:rsidR="006F0628" w:rsidRPr="00F57086" w:rsidRDefault="00EA23AC" w:rsidP="009A27CC">
      <w:pPr>
        <w:numPr>
          <w:ilvl w:val="0"/>
          <w:numId w:val="17"/>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 xml:space="preserve">The </w:t>
      </w:r>
      <w:r w:rsidRPr="00F57086">
        <w:rPr>
          <w:rStyle w:val="Strong"/>
          <w:rFonts w:ascii="Times New Roman" w:hAnsi="Times New Roman" w:cs="Times New Roman"/>
        </w:rPr>
        <w:t>Speech Synthesis Module</w:t>
      </w:r>
      <w:r w:rsidRPr="00F57086">
        <w:rPr>
          <w:rFonts w:ascii="Times New Roman" w:hAnsi="Times New Roman" w:cs="Times New Roman"/>
        </w:rPr>
        <w:t xml:space="preserve"> converts the text int</w:t>
      </w:r>
      <w:r w:rsidR="00317BF3">
        <w:rPr>
          <w:rFonts w:ascii="Times New Roman" w:hAnsi="Times New Roman" w:cs="Times New Roman"/>
        </w:rPr>
        <w:t>o phonemes and applies prosody</w:t>
      </w:r>
      <w:r w:rsidRPr="00F57086">
        <w:rPr>
          <w:rFonts w:ascii="Times New Roman" w:hAnsi="Times New Roman" w:cs="Times New Roman"/>
        </w:rPr>
        <w:t>.</w:t>
      </w:r>
    </w:p>
    <w:p w14:paraId="0517173F" w14:textId="4A2E204C" w:rsidR="00EA23AC" w:rsidRPr="00F57086" w:rsidRDefault="00EA23AC" w:rsidP="009A27CC">
      <w:pPr>
        <w:numPr>
          <w:ilvl w:val="0"/>
          <w:numId w:val="17"/>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The generated speech is rendered as an audio file (e.g., WAV or MP3).</w:t>
      </w:r>
    </w:p>
    <w:p w14:paraId="61E38EF2" w14:textId="172566C8" w:rsidR="00EA23AC" w:rsidRPr="00F57086" w:rsidRDefault="00EA23AC" w:rsidP="006F0628">
      <w:pPr>
        <w:rPr>
          <w:rFonts w:ascii="Times New Roman" w:hAnsi="Times New Roman" w:cs="Times New Roman"/>
          <w:b/>
          <w:bCs/>
          <w:sz w:val="24"/>
          <w:szCs w:val="24"/>
        </w:rPr>
      </w:pPr>
      <w:r w:rsidRPr="00F57086">
        <w:rPr>
          <w:rFonts w:ascii="Times New Roman" w:hAnsi="Times New Roman" w:cs="Times New Roman"/>
          <w:b/>
          <w:bCs/>
          <w:sz w:val="24"/>
          <w:szCs w:val="24"/>
        </w:rPr>
        <w:t>4. Output Process</w:t>
      </w:r>
      <w:r w:rsidR="006F0628" w:rsidRPr="00F57086">
        <w:rPr>
          <w:rFonts w:ascii="Times New Roman" w:hAnsi="Times New Roman" w:cs="Times New Roman"/>
          <w:b/>
          <w:bCs/>
          <w:sz w:val="24"/>
          <w:szCs w:val="24"/>
        </w:rPr>
        <w:t>:</w:t>
      </w:r>
    </w:p>
    <w:p w14:paraId="71EFC98E" w14:textId="77777777" w:rsidR="00EA23AC" w:rsidRPr="00F57086" w:rsidRDefault="00EA23AC" w:rsidP="009A27CC">
      <w:pPr>
        <w:numPr>
          <w:ilvl w:val="0"/>
          <w:numId w:val="18"/>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The speech is played through the audio output system, which sends it to speakers or other audio devices.</w:t>
      </w:r>
    </w:p>
    <w:p w14:paraId="17143F27" w14:textId="77777777" w:rsidR="00EA23AC" w:rsidRPr="00F57086" w:rsidRDefault="00EA23AC" w:rsidP="009A27CC">
      <w:pPr>
        <w:numPr>
          <w:ilvl w:val="0"/>
          <w:numId w:val="18"/>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A log entry is created to track the synthesis process, including details like user preferences and speech output generated.</w:t>
      </w:r>
    </w:p>
    <w:p w14:paraId="7EC78AAA" w14:textId="77777777" w:rsidR="00EA23AC" w:rsidRPr="00F57086" w:rsidRDefault="00EA23AC" w:rsidP="00EA23AC">
      <w:pPr>
        <w:pStyle w:val="z-TopofForm"/>
        <w:rPr>
          <w:rFonts w:ascii="Times New Roman" w:hAnsi="Times New Roman" w:cs="Times New Roman"/>
        </w:rPr>
      </w:pPr>
      <w:r w:rsidRPr="00F57086">
        <w:rPr>
          <w:rFonts w:ascii="Times New Roman" w:hAnsi="Times New Roman" w:cs="Times New Roman"/>
        </w:rPr>
        <w:t>Top of Form</w:t>
      </w:r>
    </w:p>
    <w:p w14:paraId="481F913F" w14:textId="77777777" w:rsidR="00EA23AC" w:rsidRPr="00F57086" w:rsidRDefault="00EA23AC" w:rsidP="00EA23AC">
      <w:pPr>
        <w:pStyle w:val="z-BottomofForm"/>
        <w:rPr>
          <w:rFonts w:ascii="Times New Roman" w:hAnsi="Times New Roman" w:cs="Times New Roman"/>
        </w:rPr>
      </w:pPr>
      <w:r w:rsidRPr="00F57086">
        <w:rPr>
          <w:rFonts w:ascii="Times New Roman" w:hAnsi="Times New Roman" w:cs="Times New Roman"/>
        </w:rPr>
        <w:t>Bottom of Form</w:t>
      </w:r>
    </w:p>
    <w:p w14:paraId="004369E2" w14:textId="77777777" w:rsidR="00905033" w:rsidRPr="00F57086" w:rsidRDefault="009A27CC" w:rsidP="00905033">
      <w:pPr>
        <w:rPr>
          <w:rFonts w:ascii="Times New Roman" w:hAnsi="Times New Roman" w:cs="Times New Roman"/>
        </w:rPr>
      </w:pPr>
      <w:r>
        <w:rPr>
          <w:rFonts w:ascii="Times New Roman" w:hAnsi="Times New Roman" w:cs="Times New Roman"/>
        </w:rPr>
        <w:pict w14:anchorId="61B61427">
          <v:rect id="_x0000_i1030" style="width:0;height:1.5pt" o:hralign="center" o:hrstd="t" o:hr="t" fillcolor="#a0a0a0" stroked="f"/>
        </w:pict>
      </w:r>
    </w:p>
    <w:p w14:paraId="3541C650" w14:textId="77777777" w:rsidR="00905033" w:rsidRPr="00F57086" w:rsidRDefault="00905033" w:rsidP="00905033">
      <w:pPr>
        <w:pStyle w:val="Heading2"/>
        <w:rPr>
          <w:rFonts w:ascii="Times New Roman" w:hAnsi="Times New Roman" w:cs="Times New Roman"/>
          <w:sz w:val="28"/>
          <w:szCs w:val="28"/>
        </w:rPr>
      </w:pPr>
      <w:r w:rsidRPr="00F57086">
        <w:rPr>
          <w:rStyle w:val="Strong"/>
          <w:rFonts w:ascii="Times New Roman" w:hAnsi="Times New Roman" w:cs="Times New Roman"/>
          <w:b/>
          <w:bCs/>
          <w:sz w:val="28"/>
          <w:szCs w:val="28"/>
        </w:rPr>
        <w:t>CHAPTER 5: SYSTEM DESIGN</w:t>
      </w:r>
    </w:p>
    <w:p w14:paraId="4D5DBA3D" w14:textId="77777777" w:rsidR="00EA23AC" w:rsidRPr="00F57086" w:rsidRDefault="00EA23AC" w:rsidP="00EA23AC">
      <w:pPr>
        <w:pStyle w:val="NormalWeb"/>
      </w:pPr>
      <w:r w:rsidRPr="00F57086">
        <w:t>The TTS system is designed using a modular architecture to ensure efficient text processing, speech synthesis, and user interaction. The system consists of several key components, including the user interface, text processing module, speech synthesis module, and audio output system.</w:t>
      </w:r>
    </w:p>
    <w:p w14:paraId="1FBE90C0" w14:textId="03C28B31" w:rsidR="00EA23AC" w:rsidRPr="00F57086" w:rsidRDefault="00EA23AC" w:rsidP="00EA23AC">
      <w:pPr>
        <w:rPr>
          <w:rFonts w:ascii="Times New Roman" w:hAnsi="Times New Roman" w:cs="Times New Roman"/>
          <w:b/>
          <w:bCs/>
          <w:sz w:val="24"/>
          <w:szCs w:val="24"/>
        </w:rPr>
      </w:pPr>
      <w:r w:rsidRPr="00F57086">
        <w:rPr>
          <w:rFonts w:ascii="Times New Roman" w:hAnsi="Times New Roman" w:cs="Times New Roman"/>
          <w:b/>
          <w:bCs/>
          <w:sz w:val="24"/>
          <w:szCs w:val="24"/>
        </w:rPr>
        <w:t>1. Architecture Overview:</w:t>
      </w:r>
    </w:p>
    <w:p w14:paraId="6CC3E060" w14:textId="77777777" w:rsidR="00EA23AC" w:rsidRPr="00F57086" w:rsidRDefault="00EA23AC" w:rsidP="00EA23AC">
      <w:pPr>
        <w:pStyle w:val="NormalWeb"/>
      </w:pPr>
      <w:r w:rsidRPr="00F57086">
        <w:t>The system follows a three-tier architecture:</w:t>
      </w:r>
    </w:p>
    <w:p w14:paraId="3183BFC8" w14:textId="77777777" w:rsidR="00EA23AC" w:rsidRPr="00F57086" w:rsidRDefault="00EA23AC" w:rsidP="009A27CC">
      <w:pPr>
        <w:numPr>
          <w:ilvl w:val="0"/>
          <w:numId w:val="12"/>
        </w:numPr>
        <w:spacing w:before="100" w:beforeAutospacing="1" w:after="100" w:afterAutospacing="1" w:line="240" w:lineRule="auto"/>
        <w:rPr>
          <w:rFonts w:ascii="Times New Roman" w:hAnsi="Times New Roman" w:cs="Times New Roman"/>
        </w:rPr>
      </w:pPr>
      <w:r w:rsidRPr="00F57086">
        <w:rPr>
          <w:rStyle w:val="Strong"/>
          <w:rFonts w:ascii="Times New Roman" w:hAnsi="Times New Roman" w:cs="Times New Roman"/>
        </w:rPr>
        <w:t>Presentation Layer</w:t>
      </w:r>
      <w:r w:rsidRPr="00F57086">
        <w:rPr>
          <w:rFonts w:ascii="Times New Roman" w:hAnsi="Times New Roman" w:cs="Times New Roman"/>
        </w:rPr>
        <w:t>: Provides a user-friendly interface for text input, voice selection, and speech output controls.</w:t>
      </w:r>
    </w:p>
    <w:p w14:paraId="26612DB4" w14:textId="77777777" w:rsidR="00EA23AC" w:rsidRPr="00F57086" w:rsidRDefault="00EA23AC" w:rsidP="009A27CC">
      <w:pPr>
        <w:numPr>
          <w:ilvl w:val="0"/>
          <w:numId w:val="12"/>
        </w:numPr>
        <w:spacing w:before="100" w:beforeAutospacing="1" w:after="100" w:afterAutospacing="1" w:line="240" w:lineRule="auto"/>
        <w:rPr>
          <w:rFonts w:ascii="Times New Roman" w:hAnsi="Times New Roman" w:cs="Times New Roman"/>
        </w:rPr>
      </w:pPr>
      <w:r w:rsidRPr="00F57086">
        <w:rPr>
          <w:rStyle w:val="Strong"/>
          <w:rFonts w:ascii="Times New Roman" w:hAnsi="Times New Roman" w:cs="Times New Roman"/>
        </w:rPr>
        <w:t>Processing Layer</w:t>
      </w:r>
      <w:r w:rsidRPr="00F57086">
        <w:rPr>
          <w:rFonts w:ascii="Times New Roman" w:hAnsi="Times New Roman" w:cs="Times New Roman"/>
        </w:rPr>
        <w:t>: Contains the text processing module and speech synthesis module that handle text normalization, phoneme conversion, and waveform generation.</w:t>
      </w:r>
    </w:p>
    <w:p w14:paraId="79232841" w14:textId="77777777" w:rsidR="00EA23AC" w:rsidRPr="00F57086" w:rsidRDefault="00EA23AC" w:rsidP="009A27CC">
      <w:pPr>
        <w:numPr>
          <w:ilvl w:val="0"/>
          <w:numId w:val="12"/>
        </w:numPr>
        <w:spacing w:before="100" w:beforeAutospacing="1" w:after="100" w:afterAutospacing="1" w:line="240" w:lineRule="auto"/>
        <w:rPr>
          <w:rFonts w:ascii="Times New Roman" w:hAnsi="Times New Roman" w:cs="Times New Roman"/>
        </w:rPr>
      </w:pPr>
      <w:r w:rsidRPr="00F57086">
        <w:rPr>
          <w:rStyle w:val="Strong"/>
          <w:rFonts w:ascii="Times New Roman" w:hAnsi="Times New Roman" w:cs="Times New Roman"/>
        </w:rPr>
        <w:t>Data Layer</w:t>
      </w:r>
      <w:r w:rsidRPr="00F57086">
        <w:rPr>
          <w:rFonts w:ascii="Times New Roman" w:hAnsi="Times New Roman" w:cs="Times New Roman"/>
        </w:rPr>
        <w:t>: Manages interactions with storage systems, handling speech output data and user preferences.</w:t>
      </w:r>
    </w:p>
    <w:p w14:paraId="54CC4BF5" w14:textId="596290CB" w:rsidR="00EA23AC" w:rsidRPr="00F57086" w:rsidRDefault="00EA23AC" w:rsidP="00EA23AC">
      <w:pPr>
        <w:rPr>
          <w:rFonts w:ascii="Times New Roman" w:hAnsi="Times New Roman" w:cs="Times New Roman"/>
          <w:b/>
          <w:bCs/>
          <w:sz w:val="24"/>
          <w:szCs w:val="24"/>
        </w:rPr>
      </w:pPr>
      <w:r w:rsidRPr="00F57086">
        <w:rPr>
          <w:rFonts w:ascii="Times New Roman" w:hAnsi="Times New Roman" w:cs="Times New Roman"/>
          <w:b/>
          <w:bCs/>
          <w:sz w:val="24"/>
          <w:szCs w:val="24"/>
        </w:rPr>
        <w:t>2. System Components:</w:t>
      </w:r>
    </w:p>
    <w:p w14:paraId="3C8AEA12" w14:textId="77777777" w:rsidR="00EA23AC" w:rsidRPr="00F57086" w:rsidRDefault="00EA23AC" w:rsidP="009A27CC">
      <w:pPr>
        <w:pStyle w:val="NormalWeb"/>
        <w:numPr>
          <w:ilvl w:val="0"/>
          <w:numId w:val="13"/>
        </w:numPr>
      </w:pPr>
      <w:r w:rsidRPr="00F57086">
        <w:rPr>
          <w:rStyle w:val="Strong"/>
        </w:rPr>
        <w:t>User Interface (Frontend)</w:t>
      </w:r>
      <w:r w:rsidRPr="00F57086">
        <w:t>:</w:t>
      </w:r>
    </w:p>
    <w:p w14:paraId="384275E1" w14:textId="04D7DB20" w:rsidR="00EA23AC" w:rsidRPr="00F57086" w:rsidRDefault="00EA23AC" w:rsidP="009A27CC">
      <w:pPr>
        <w:numPr>
          <w:ilvl w:val="1"/>
          <w:numId w:val="13"/>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 xml:space="preserve">Built using </w:t>
      </w:r>
      <w:proofErr w:type="spellStart"/>
      <w:r w:rsidR="00317BF3">
        <w:rPr>
          <w:rFonts w:ascii="Times New Roman" w:hAnsi="Times New Roman" w:cs="Times New Roman"/>
        </w:rPr>
        <w:t>StreamLit</w:t>
      </w:r>
      <w:proofErr w:type="spellEnd"/>
      <w:r w:rsidRPr="00F57086">
        <w:rPr>
          <w:rFonts w:ascii="Times New Roman" w:hAnsi="Times New Roman" w:cs="Times New Roman"/>
        </w:rPr>
        <w:t xml:space="preserve"> for easy navigation.</w:t>
      </w:r>
    </w:p>
    <w:p w14:paraId="68B0FB33" w14:textId="7820D05E" w:rsidR="00EA23AC" w:rsidRPr="00F57086" w:rsidRDefault="00AB42F3" w:rsidP="009A27CC">
      <w:pPr>
        <w:numPr>
          <w:ilvl w:val="1"/>
          <w:numId w:val="13"/>
        </w:numPr>
        <w:spacing w:before="100" w:beforeAutospacing="1" w:after="100" w:afterAutospacing="1" w:line="240" w:lineRule="auto"/>
        <w:rPr>
          <w:rFonts w:ascii="Times New Roman" w:hAnsi="Times New Roman" w:cs="Times New Roman"/>
        </w:rPr>
      </w:pPr>
      <w:r>
        <w:rPr>
          <w:rFonts w:ascii="Times New Roman" w:hAnsi="Times New Roman" w:cs="Times New Roman"/>
        </w:rPr>
        <w:t>Allows users to input text and coverts to speech.</w:t>
      </w:r>
    </w:p>
    <w:p w14:paraId="1E2E5931" w14:textId="77777777" w:rsidR="00EA23AC" w:rsidRPr="00F57086" w:rsidRDefault="00EA23AC" w:rsidP="009A27CC">
      <w:pPr>
        <w:pStyle w:val="NormalWeb"/>
        <w:numPr>
          <w:ilvl w:val="0"/>
          <w:numId w:val="13"/>
        </w:numPr>
      </w:pPr>
      <w:r w:rsidRPr="00F57086">
        <w:rPr>
          <w:rStyle w:val="Strong"/>
        </w:rPr>
        <w:t>Text Processing Module (Backend)</w:t>
      </w:r>
      <w:r w:rsidRPr="00F57086">
        <w:t>:</w:t>
      </w:r>
    </w:p>
    <w:p w14:paraId="7320793A" w14:textId="77777777" w:rsidR="00EA23AC" w:rsidRPr="00F57086" w:rsidRDefault="00EA23AC" w:rsidP="009A27CC">
      <w:pPr>
        <w:numPr>
          <w:ilvl w:val="1"/>
          <w:numId w:val="13"/>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Standardizes and processes input text through text normalization and tokenization.</w:t>
      </w:r>
    </w:p>
    <w:p w14:paraId="3FD78A66" w14:textId="77777777" w:rsidR="00EA23AC" w:rsidRPr="00F57086" w:rsidRDefault="00EA23AC" w:rsidP="009A27CC">
      <w:pPr>
        <w:numPr>
          <w:ilvl w:val="1"/>
          <w:numId w:val="13"/>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Converts text into phonetic representations for accurate synthesis.</w:t>
      </w:r>
    </w:p>
    <w:p w14:paraId="4AE54D49" w14:textId="77777777" w:rsidR="00EA23AC" w:rsidRPr="00F57086" w:rsidRDefault="00EA23AC" w:rsidP="009A27CC">
      <w:pPr>
        <w:pStyle w:val="NormalWeb"/>
        <w:numPr>
          <w:ilvl w:val="0"/>
          <w:numId w:val="13"/>
        </w:numPr>
      </w:pPr>
      <w:r w:rsidRPr="00F57086">
        <w:rPr>
          <w:rStyle w:val="Strong"/>
        </w:rPr>
        <w:t>Speech Synthesis Module (Backend)</w:t>
      </w:r>
      <w:r w:rsidRPr="00F57086">
        <w:t>:</w:t>
      </w:r>
    </w:p>
    <w:p w14:paraId="59D2C861" w14:textId="77777777" w:rsidR="00EA23AC" w:rsidRPr="00F57086" w:rsidRDefault="00EA23AC" w:rsidP="009A27CC">
      <w:pPr>
        <w:numPr>
          <w:ilvl w:val="1"/>
          <w:numId w:val="13"/>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Converts phonetic representations into speech using natural language processing (NLP) techniques.</w:t>
      </w:r>
    </w:p>
    <w:p w14:paraId="609C92C8" w14:textId="77777777" w:rsidR="00EA23AC" w:rsidRPr="00F57086" w:rsidRDefault="00EA23AC" w:rsidP="009A27CC">
      <w:pPr>
        <w:pStyle w:val="NormalWeb"/>
        <w:numPr>
          <w:ilvl w:val="0"/>
          <w:numId w:val="13"/>
        </w:numPr>
      </w:pPr>
      <w:r w:rsidRPr="00F57086">
        <w:rPr>
          <w:rStyle w:val="Strong"/>
        </w:rPr>
        <w:t>Audio Output System</w:t>
      </w:r>
      <w:r w:rsidRPr="00F57086">
        <w:t>:</w:t>
      </w:r>
    </w:p>
    <w:p w14:paraId="71B7E9FB" w14:textId="77777777" w:rsidR="00EA23AC" w:rsidRPr="00F57086" w:rsidRDefault="00EA23AC" w:rsidP="009A27CC">
      <w:pPr>
        <w:numPr>
          <w:ilvl w:val="1"/>
          <w:numId w:val="13"/>
        </w:numPr>
        <w:spacing w:before="100" w:beforeAutospacing="1" w:after="100" w:afterAutospacing="1" w:line="240" w:lineRule="auto"/>
        <w:rPr>
          <w:rFonts w:ascii="Times New Roman" w:hAnsi="Times New Roman" w:cs="Times New Roman"/>
        </w:rPr>
      </w:pPr>
      <w:r w:rsidRPr="00F57086">
        <w:rPr>
          <w:rFonts w:ascii="Times New Roman" w:hAnsi="Times New Roman" w:cs="Times New Roman"/>
        </w:rPr>
        <w:t>Outputs the synthesized speech through speakers or audio interfaces, with support for different audio formats (e.g., WAV, MP3).</w:t>
      </w:r>
    </w:p>
    <w:p w14:paraId="37982E88" w14:textId="62AEC902" w:rsidR="00EA23AC" w:rsidRPr="00F57086" w:rsidRDefault="00EA23AC" w:rsidP="00EA23AC">
      <w:pPr>
        <w:rPr>
          <w:rFonts w:ascii="Times New Roman" w:hAnsi="Times New Roman" w:cs="Times New Roman"/>
          <w:b/>
          <w:bCs/>
          <w:sz w:val="24"/>
          <w:szCs w:val="24"/>
        </w:rPr>
      </w:pPr>
      <w:r w:rsidRPr="00F57086">
        <w:rPr>
          <w:rFonts w:ascii="Times New Roman" w:hAnsi="Times New Roman" w:cs="Times New Roman"/>
          <w:b/>
          <w:bCs/>
          <w:sz w:val="24"/>
          <w:szCs w:val="24"/>
        </w:rPr>
        <w:t>3. Security &amp; Performance Considerations</w:t>
      </w:r>
      <w:r w:rsidR="00FA5E99" w:rsidRPr="00F57086">
        <w:rPr>
          <w:rFonts w:ascii="Times New Roman" w:hAnsi="Times New Roman" w:cs="Times New Roman"/>
          <w:b/>
          <w:bCs/>
          <w:sz w:val="24"/>
          <w:szCs w:val="24"/>
        </w:rPr>
        <w:t>:</w:t>
      </w:r>
    </w:p>
    <w:p w14:paraId="643DE40E" w14:textId="77777777" w:rsidR="00EA23AC" w:rsidRPr="00F57086" w:rsidRDefault="00EA23AC" w:rsidP="009A27CC">
      <w:pPr>
        <w:numPr>
          <w:ilvl w:val="0"/>
          <w:numId w:val="14"/>
        </w:numPr>
        <w:spacing w:before="100" w:beforeAutospacing="1" w:after="100" w:afterAutospacing="1" w:line="240" w:lineRule="auto"/>
        <w:rPr>
          <w:rFonts w:ascii="Times New Roman" w:hAnsi="Times New Roman" w:cs="Times New Roman"/>
        </w:rPr>
      </w:pPr>
      <w:r w:rsidRPr="00F57086">
        <w:rPr>
          <w:rStyle w:val="Strong"/>
          <w:rFonts w:ascii="Times New Roman" w:hAnsi="Times New Roman" w:cs="Times New Roman"/>
        </w:rPr>
        <w:t>Data Integrity</w:t>
      </w:r>
      <w:r w:rsidRPr="00F57086">
        <w:rPr>
          <w:rFonts w:ascii="Times New Roman" w:hAnsi="Times New Roman" w:cs="Times New Roman"/>
        </w:rPr>
        <w:t>: Ensures accurate text-to-speech conversion by using robust linguistic models.</w:t>
      </w:r>
    </w:p>
    <w:p w14:paraId="36520625" w14:textId="3CA620DB" w:rsidR="00EA23AC" w:rsidRPr="00F57086" w:rsidRDefault="00EA23AC" w:rsidP="009A27CC">
      <w:pPr>
        <w:numPr>
          <w:ilvl w:val="0"/>
          <w:numId w:val="14"/>
        </w:numPr>
        <w:spacing w:before="100" w:beforeAutospacing="1" w:after="100" w:afterAutospacing="1" w:line="240" w:lineRule="auto"/>
        <w:rPr>
          <w:rFonts w:ascii="Times New Roman" w:hAnsi="Times New Roman" w:cs="Times New Roman"/>
        </w:rPr>
      </w:pPr>
      <w:r w:rsidRPr="00F57086">
        <w:rPr>
          <w:rStyle w:val="Strong"/>
          <w:rFonts w:ascii="Times New Roman" w:hAnsi="Times New Roman" w:cs="Times New Roman"/>
        </w:rPr>
        <w:t>Accessibility</w:t>
      </w:r>
      <w:r w:rsidRPr="00F57086">
        <w:rPr>
          <w:rFonts w:ascii="Times New Roman" w:hAnsi="Times New Roman" w:cs="Times New Roman"/>
        </w:rPr>
        <w:t>: The system is designed to be acces</w:t>
      </w:r>
      <w:r w:rsidR="00AB42F3">
        <w:rPr>
          <w:rFonts w:ascii="Times New Roman" w:hAnsi="Times New Roman" w:cs="Times New Roman"/>
        </w:rPr>
        <w:t>sible, supporting features like</w:t>
      </w:r>
      <w:r w:rsidRPr="00F57086">
        <w:rPr>
          <w:rFonts w:ascii="Times New Roman" w:hAnsi="Times New Roman" w:cs="Times New Roman"/>
        </w:rPr>
        <w:t xml:space="preserve"> user-friendly feedback.</w:t>
      </w:r>
    </w:p>
    <w:p w14:paraId="7E2143FA" w14:textId="77777777" w:rsidR="00905033" w:rsidRPr="00F57086" w:rsidRDefault="009A27CC" w:rsidP="00905033">
      <w:pPr>
        <w:rPr>
          <w:rFonts w:ascii="Times New Roman" w:hAnsi="Times New Roman" w:cs="Times New Roman"/>
        </w:rPr>
      </w:pPr>
      <w:r>
        <w:rPr>
          <w:rFonts w:ascii="Times New Roman" w:hAnsi="Times New Roman" w:cs="Times New Roman"/>
        </w:rPr>
        <w:pict w14:anchorId="212FF975">
          <v:rect id="_x0000_i1031" style="width:0;height:1.5pt" o:hralign="center" o:hrstd="t" o:hr="t" fillcolor="#a0a0a0" stroked="f"/>
        </w:pict>
      </w:r>
    </w:p>
    <w:p w14:paraId="5D39DB82" w14:textId="77777777" w:rsidR="00905033" w:rsidRPr="00F57086" w:rsidRDefault="00905033" w:rsidP="00905033">
      <w:pPr>
        <w:pStyle w:val="Heading2"/>
        <w:rPr>
          <w:rFonts w:ascii="Times New Roman" w:hAnsi="Times New Roman" w:cs="Times New Roman"/>
          <w:sz w:val="28"/>
          <w:szCs w:val="28"/>
        </w:rPr>
      </w:pPr>
      <w:r w:rsidRPr="00F57086">
        <w:rPr>
          <w:rStyle w:val="Strong"/>
          <w:rFonts w:ascii="Times New Roman" w:hAnsi="Times New Roman" w:cs="Times New Roman"/>
          <w:b/>
          <w:bCs/>
          <w:sz w:val="28"/>
          <w:szCs w:val="28"/>
        </w:rPr>
        <w:lastRenderedPageBreak/>
        <w:t>CHAPTER 6: IMPLEMENTATION</w:t>
      </w:r>
    </w:p>
    <w:p w14:paraId="67A49FBE" w14:textId="6FDC383A" w:rsidR="00080E15" w:rsidRPr="00F57086" w:rsidRDefault="00080E15" w:rsidP="00080E15">
      <w:pPr>
        <w:pStyle w:val="NormalWeb"/>
        <w:rPr>
          <w:b/>
          <w:bCs/>
          <w:sz w:val="26"/>
          <w:szCs w:val="26"/>
          <w:lang w:val="en-IN"/>
        </w:rPr>
      </w:pPr>
      <w:r w:rsidRPr="00F57086">
        <w:rPr>
          <w:b/>
          <w:bCs/>
          <w:sz w:val="26"/>
          <w:szCs w:val="26"/>
          <w:lang w:val="en-IN"/>
        </w:rPr>
        <w:t>Technology Stack</w:t>
      </w:r>
      <w:r w:rsidR="00A7360C" w:rsidRPr="00F57086">
        <w:rPr>
          <w:b/>
          <w:bCs/>
          <w:sz w:val="26"/>
          <w:szCs w:val="26"/>
          <w:lang w:val="en-IN"/>
        </w:rPr>
        <w:t>:</w:t>
      </w:r>
    </w:p>
    <w:p w14:paraId="319133FC" w14:textId="60361CFB" w:rsidR="00080E15" w:rsidRPr="00F57086" w:rsidRDefault="00080E15" w:rsidP="009A27CC">
      <w:pPr>
        <w:pStyle w:val="NormalWeb"/>
        <w:numPr>
          <w:ilvl w:val="0"/>
          <w:numId w:val="7"/>
        </w:numPr>
        <w:rPr>
          <w:lang w:val="en-IN"/>
        </w:rPr>
      </w:pPr>
      <w:r w:rsidRPr="00F57086">
        <w:rPr>
          <w:b/>
          <w:bCs/>
          <w:lang w:val="en-IN"/>
        </w:rPr>
        <w:t>Frontend:</w:t>
      </w:r>
      <w:r w:rsidRPr="00F57086">
        <w:rPr>
          <w:lang w:val="en-IN"/>
        </w:rPr>
        <w:t xml:space="preserve"> </w:t>
      </w:r>
      <w:proofErr w:type="spellStart"/>
      <w:r w:rsidR="00AB42F3">
        <w:rPr>
          <w:lang w:val="en-IN"/>
        </w:rPr>
        <w:t>StreamLit</w:t>
      </w:r>
      <w:proofErr w:type="spellEnd"/>
      <w:r w:rsidRPr="00F57086">
        <w:rPr>
          <w:lang w:val="en-IN"/>
        </w:rPr>
        <w:t xml:space="preserve"> for UI development.</w:t>
      </w:r>
    </w:p>
    <w:p w14:paraId="2A841CF8" w14:textId="337FA9C9" w:rsidR="00080E15" w:rsidRPr="00F57086" w:rsidRDefault="00080E15" w:rsidP="009A27CC">
      <w:pPr>
        <w:pStyle w:val="NormalWeb"/>
        <w:numPr>
          <w:ilvl w:val="0"/>
          <w:numId w:val="7"/>
        </w:numPr>
        <w:rPr>
          <w:lang w:val="en-IN"/>
        </w:rPr>
      </w:pPr>
      <w:r w:rsidRPr="00F57086">
        <w:rPr>
          <w:b/>
          <w:bCs/>
          <w:lang w:val="en-IN"/>
        </w:rPr>
        <w:t>Backend:</w:t>
      </w:r>
      <w:r w:rsidRPr="00F57086">
        <w:rPr>
          <w:lang w:val="en-IN"/>
        </w:rPr>
        <w:t xml:space="preserve"> </w:t>
      </w:r>
      <w:r w:rsidR="00AB42F3">
        <w:rPr>
          <w:lang w:val="en-IN"/>
        </w:rPr>
        <w:t xml:space="preserve">Python, </w:t>
      </w:r>
      <w:proofErr w:type="spellStart"/>
      <w:proofErr w:type="gramStart"/>
      <w:r w:rsidR="00AB42F3">
        <w:rPr>
          <w:lang w:val="en-IN"/>
        </w:rPr>
        <w:t>NLP,Transformers</w:t>
      </w:r>
      <w:proofErr w:type="spellEnd"/>
      <w:proofErr w:type="gramEnd"/>
      <w:r w:rsidR="00AB42F3">
        <w:rPr>
          <w:lang w:val="en-IN"/>
        </w:rPr>
        <w:t>.</w:t>
      </w:r>
    </w:p>
    <w:p w14:paraId="2B1D519B" w14:textId="77777777" w:rsidR="00A7360C" w:rsidRPr="00F57086" w:rsidRDefault="00905033" w:rsidP="00A7360C">
      <w:pPr>
        <w:pStyle w:val="NormalWeb"/>
        <w:rPr>
          <w:sz w:val="26"/>
          <w:szCs w:val="26"/>
        </w:rPr>
      </w:pPr>
      <w:r w:rsidRPr="00F57086">
        <w:rPr>
          <w:rStyle w:val="Strong"/>
          <w:sz w:val="26"/>
          <w:szCs w:val="26"/>
        </w:rPr>
        <w:t>Key Features:</w:t>
      </w:r>
      <w:r w:rsidR="00A7360C" w:rsidRPr="00F57086">
        <w:rPr>
          <w:sz w:val="26"/>
          <w:szCs w:val="26"/>
        </w:rPr>
        <w:t xml:space="preserve"> </w:t>
      </w:r>
    </w:p>
    <w:p w14:paraId="5FF27CC2" w14:textId="012CB4B6" w:rsidR="00A7360C" w:rsidRPr="00F57086" w:rsidRDefault="00A7360C" w:rsidP="00A7360C">
      <w:pPr>
        <w:pStyle w:val="NormalWeb"/>
        <w:ind w:left="720"/>
      </w:pPr>
      <w:proofErr w:type="gramStart"/>
      <w:r w:rsidRPr="00F57086">
        <w:t xml:space="preserve">  </w:t>
      </w:r>
      <w:r w:rsidRPr="00F57086">
        <w:rPr>
          <w:rStyle w:val="Strong"/>
        </w:rPr>
        <w:t>Natural</w:t>
      </w:r>
      <w:proofErr w:type="gramEnd"/>
      <w:r w:rsidRPr="00F57086">
        <w:rPr>
          <w:rStyle w:val="Strong"/>
        </w:rPr>
        <w:t>-Sounding Speech</w:t>
      </w:r>
      <w:r w:rsidRPr="00F57086">
        <w:t>: Ensures the generated speech is clear, fluent, and sounds as close to human speech as possible.</w:t>
      </w:r>
    </w:p>
    <w:p w14:paraId="0481A1BD" w14:textId="0B28DA50" w:rsidR="00A7360C" w:rsidRPr="00F57086" w:rsidRDefault="00A7360C" w:rsidP="00AB42F3">
      <w:pPr>
        <w:pStyle w:val="NormalWeb"/>
        <w:ind w:left="720"/>
      </w:pPr>
      <w:proofErr w:type="gramStart"/>
      <w:r w:rsidRPr="00F57086">
        <w:t xml:space="preserve">  </w:t>
      </w:r>
      <w:r w:rsidRPr="00F57086">
        <w:rPr>
          <w:rStyle w:val="Strong"/>
        </w:rPr>
        <w:t>Multi</w:t>
      </w:r>
      <w:proofErr w:type="gramEnd"/>
      <w:r w:rsidRPr="00F57086">
        <w:rPr>
          <w:rStyle w:val="Strong"/>
        </w:rPr>
        <w:t>-Language Support</w:t>
      </w:r>
      <w:r w:rsidRPr="00F57086">
        <w:t>: Allows conversion of text to speech in various languages, ensuring accessibility for a global audience.</w:t>
      </w:r>
    </w:p>
    <w:p w14:paraId="7C268202" w14:textId="77777777" w:rsidR="00A7360C" w:rsidRPr="00F57086" w:rsidRDefault="00A7360C" w:rsidP="00A7360C">
      <w:pPr>
        <w:pStyle w:val="NormalWeb"/>
        <w:ind w:left="720"/>
      </w:pPr>
      <w:proofErr w:type="gramStart"/>
      <w:r w:rsidRPr="00F57086">
        <w:t xml:space="preserve">  </w:t>
      </w:r>
      <w:r w:rsidRPr="00F57086">
        <w:rPr>
          <w:rStyle w:val="Strong"/>
        </w:rPr>
        <w:t>Text</w:t>
      </w:r>
      <w:proofErr w:type="gramEnd"/>
      <w:r w:rsidRPr="00F57086">
        <w:rPr>
          <w:rStyle w:val="Strong"/>
        </w:rPr>
        <w:t xml:space="preserve"> Formatting Sensitivity</w:t>
      </w:r>
      <w:r w:rsidRPr="00F57086">
        <w:t>: Ensures proper pronunciation and pauses by recognizing punctuation and formatting (like commas, periods, and question marks).</w:t>
      </w:r>
    </w:p>
    <w:p w14:paraId="6C568953" w14:textId="77777777" w:rsidR="00A7360C" w:rsidRPr="00F57086" w:rsidRDefault="00A7360C" w:rsidP="00A7360C">
      <w:pPr>
        <w:pStyle w:val="NormalWeb"/>
        <w:ind w:left="720"/>
      </w:pPr>
      <w:proofErr w:type="gramStart"/>
      <w:r w:rsidRPr="00F57086">
        <w:t xml:space="preserve">  </w:t>
      </w:r>
      <w:r w:rsidRPr="00F57086">
        <w:rPr>
          <w:rStyle w:val="Strong"/>
        </w:rPr>
        <w:t>Integration</w:t>
      </w:r>
      <w:proofErr w:type="gramEnd"/>
      <w:r w:rsidRPr="00F57086">
        <w:rPr>
          <w:rStyle w:val="Strong"/>
        </w:rPr>
        <w:t xml:space="preserve"> with APIs</w:t>
      </w:r>
      <w:r w:rsidRPr="00F57086">
        <w:t>: Can be easily integrated into applications or websites, offering dynamic text-to-speech conversion.</w:t>
      </w:r>
    </w:p>
    <w:p w14:paraId="4EDF2612" w14:textId="77777777" w:rsidR="00A7360C" w:rsidRPr="00F57086" w:rsidRDefault="00A7360C" w:rsidP="00A7360C">
      <w:pPr>
        <w:pStyle w:val="NormalWeb"/>
        <w:ind w:left="720"/>
      </w:pPr>
      <w:proofErr w:type="gramStart"/>
      <w:r w:rsidRPr="00F57086">
        <w:t xml:space="preserve">  </w:t>
      </w:r>
      <w:r w:rsidRPr="00F57086">
        <w:rPr>
          <w:rStyle w:val="Strong"/>
        </w:rPr>
        <w:t>Real</w:t>
      </w:r>
      <w:proofErr w:type="gramEnd"/>
      <w:r w:rsidRPr="00F57086">
        <w:rPr>
          <w:rStyle w:val="Strong"/>
        </w:rPr>
        <w:t>-Time Processing</w:t>
      </w:r>
      <w:r w:rsidRPr="00F57086">
        <w:t>: Converts text to speech instantly, providing an immediate response for real-time applications like virtual assistants.</w:t>
      </w:r>
    </w:p>
    <w:p w14:paraId="61C45030" w14:textId="77777777" w:rsidR="00A7360C" w:rsidRPr="00F57086" w:rsidRDefault="00A7360C" w:rsidP="00A7360C">
      <w:pPr>
        <w:pStyle w:val="NormalWeb"/>
        <w:ind w:left="720"/>
      </w:pPr>
      <w:proofErr w:type="gramStart"/>
      <w:r w:rsidRPr="00F57086">
        <w:t xml:space="preserve">  </w:t>
      </w:r>
      <w:r w:rsidRPr="00F57086">
        <w:rPr>
          <w:rStyle w:val="Strong"/>
        </w:rPr>
        <w:t>Voice</w:t>
      </w:r>
      <w:proofErr w:type="gramEnd"/>
      <w:r w:rsidRPr="00F57086">
        <w:rPr>
          <w:rStyle w:val="Strong"/>
        </w:rPr>
        <w:t xml:space="preserve"> Clarity and Tone Control</w:t>
      </w:r>
      <w:r w:rsidRPr="00F57086">
        <w:t>: Ensures the speech is clear with adjustable tone and pitch to match the content's emotional tone.</w:t>
      </w:r>
    </w:p>
    <w:p w14:paraId="43451E80" w14:textId="77777777" w:rsidR="00A7360C" w:rsidRPr="00F57086" w:rsidRDefault="00A7360C" w:rsidP="00A7360C">
      <w:pPr>
        <w:pStyle w:val="NormalWeb"/>
        <w:ind w:left="720"/>
      </w:pPr>
      <w:proofErr w:type="gramStart"/>
      <w:r w:rsidRPr="00F57086">
        <w:t xml:space="preserve">  </w:t>
      </w:r>
      <w:r w:rsidRPr="00F57086">
        <w:rPr>
          <w:rStyle w:val="Strong"/>
        </w:rPr>
        <w:t>Error</w:t>
      </w:r>
      <w:proofErr w:type="gramEnd"/>
      <w:r w:rsidRPr="00F57086">
        <w:rPr>
          <w:rStyle w:val="Strong"/>
        </w:rPr>
        <w:t xml:space="preserve"> Handling &amp; Notifications</w:t>
      </w:r>
      <w:r w:rsidRPr="00F57086">
        <w:t>: Provides error feedback or notifications in case the text is not recognized or the system encounters issues.</w:t>
      </w:r>
    </w:p>
    <w:p w14:paraId="4DAFDEE7" w14:textId="77777777" w:rsidR="00A7360C" w:rsidRPr="00F57086" w:rsidRDefault="00A7360C" w:rsidP="00A7360C">
      <w:pPr>
        <w:pStyle w:val="NormalWeb"/>
        <w:ind w:left="720"/>
      </w:pPr>
      <w:proofErr w:type="gramStart"/>
      <w:r w:rsidRPr="00F57086">
        <w:t xml:space="preserve">  </w:t>
      </w:r>
      <w:r w:rsidRPr="00F57086">
        <w:rPr>
          <w:rStyle w:val="Strong"/>
        </w:rPr>
        <w:t>Offline</w:t>
      </w:r>
      <w:proofErr w:type="gramEnd"/>
      <w:r w:rsidRPr="00F57086">
        <w:rPr>
          <w:rStyle w:val="Strong"/>
        </w:rPr>
        <w:t xml:space="preserve"> Capability</w:t>
      </w:r>
      <w:r w:rsidRPr="00F57086">
        <w:t>: Some implementations may offer offline text-to-speech functionality, making it available even without an internet connection.</w:t>
      </w:r>
    </w:p>
    <w:p w14:paraId="05CF753E" w14:textId="1575B6CC" w:rsidR="00905033" w:rsidRPr="00F57086" w:rsidRDefault="009A27CC" w:rsidP="00A7360C">
      <w:pPr>
        <w:pStyle w:val="NormalWeb"/>
      </w:pPr>
      <w:r>
        <w:pict w14:anchorId="4881B673">
          <v:rect id="_x0000_i1032" style="width:0;height:1.5pt" o:hralign="center" o:hrstd="t" o:hr="t" fillcolor="#a0a0a0" stroked="f"/>
        </w:pict>
      </w:r>
    </w:p>
    <w:p w14:paraId="02D183A6" w14:textId="4787F449" w:rsidR="00905033" w:rsidRPr="00F57086" w:rsidRDefault="00905033" w:rsidP="00905033">
      <w:pPr>
        <w:pStyle w:val="Heading2"/>
        <w:rPr>
          <w:rStyle w:val="Strong"/>
          <w:rFonts w:ascii="Times New Roman" w:hAnsi="Times New Roman" w:cs="Times New Roman"/>
          <w:b/>
          <w:bCs/>
          <w:sz w:val="28"/>
          <w:szCs w:val="28"/>
        </w:rPr>
      </w:pPr>
      <w:r w:rsidRPr="00F57086">
        <w:rPr>
          <w:rStyle w:val="Strong"/>
          <w:rFonts w:ascii="Times New Roman" w:hAnsi="Times New Roman" w:cs="Times New Roman"/>
          <w:b/>
          <w:bCs/>
          <w:sz w:val="28"/>
          <w:szCs w:val="28"/>
        </w:rPr>
        <w:t>CHAPTER 7: CONCLUSION</w:t>
      </w:r>
    </w:p>
    <w:p w14:paraId="45B378D9" w14:textId="112FFEFE" w:rsidR="00386046" w:rsidRPr="00F57086" w:rsidRDefault="00386046" w:rsidP="00386046">
      <w:pPr>
        <w:rPr>
          <w:rFonts w:ascii="Times New Roman" w:hAnsi="Times New Roman" w:cs="Times New Roman"/>
        </w:rPr>
      </w:pPr>
    </w:p>
    <w:p w14:paraId="211BED82" w14:textId="77777777" w:rsidR="00386046" w:rsidRPr="00F57086" w:rsidRDefault="00386046" w:rsidP="00386046">
      <w:pPr>
        <w:pStyle w:val="NormalWeb"/>
      </w:pPr>
      <w:r w:rsidRPr="00F57086">
        <w:t xml:space="preserve">In this </w:t>
      </w:r>
      <w:r w:rsidRPr="00F57086">
        <w:rPr>
          <w:rStyle w:val="Strong"/>
        </w:rPr>
        <w:t>Text-to-Speech</w:t>
      </w:r>
      <w:r w:rsidRPr="00F57086">
        <w:t xml:space="preserve"> project, we successfully integrated multiple functionalities that enable users to interact with and process text through various methods such as speech synthesis, summarization, translation, sentiment analysis, and file content extraction. Using </w:t>
      </w:r>
      <w:proofErr w:type="spellStart"/>
      <w:r w:rsidRPr="00F57086">
        <w:rPr>
          <w:rStyle w:val="Strong"/>
        </w:rPr>
        <w:t>Streamlit</w:t>
      </w:r>
      <w:proofErr w:type="spellEnd"/>
      <w:r w:rsidRPr="00F57086">
        <w:t xml:space="preserve"> for the user interface, the application is designed to be intuitive, accessible, and user-friendly.</w:t>
      </w:r>
    </w:p>
    <w:p w14:paraId="47734C93" w14:textId="58E7AFF8" w:rsidR="00386046" w:rsidRPr="00F57086" w:rsidRDefault="00386046" w:rsidP="00386046">
      <w:pPr>
        <w:pStyle w:val="NormalWeb"/>
      </w:pPr>
      <w:r w:rsidRPr="00F57086">
        <w:t xml:space="preserve">The key highlight of this project is the combination of </w:t>
      </w:r>
      <w:r w:rsidRPr="00F57086">
        <w:rPr>
          <w:rStyle w:val="Strong"/>
        </w:rPr>
        <w:t>voice commands</w:t>
      </w:r>
      <w:r w:rsidRPr="00F57086">
        <w:t xml:space="preserve"> and </w:t>
      </w:r>
      <w:r w:rsidRPr="00F57086">
        <w:rPr>
          <w:rStyle w:val="Strong"/>
        </w:rPr>
        <w:t>text-to-speech</w:t>
      </w:r>
      <w:r w:rsidRPr="00F57086">
        <w:t xml:space="preserve"> (TTS) conversion, where users can easily give voice instructions to summarize, translate, or analyze text, enhancing the interactivity and accessibility of the system. The </w:t>
      </w:r>
      <w:r w:rsidRPr="00F57086">
        <w:rPr>
          <w:rStyle w:val="Strong"/>
        </w:rPr>
        <w:t>pyttsx3</w:t>
      </w:r>
      <w:r w:rsidRPr="00F57086">
        <w:t xml:space="preserve"> library for local text-to-speech conversion provides </w:t>
      </w:r>
      <w:r w:rsidR="00AB42F3">
        <w:t>offline access</w:t>
      </w:r>
      <w:r w:rsidRPr="00F57086">
        <w:t xml:space="preserve"> giving users a personalized experience. Additionally, </w:t>
      </w:r>
      <w:proofErr w:type="spellStart"/>
      <w:r w:rsidRPr="00F57086">
        <w:rPr>
          <w:rStyle w:val="Strong"/>
        </w:rPr>
        <w:t>gTTS</w:t>
      </w:r>
      <w:proofErr w:type="spellEnd"/>
      <w:r w:rsidRPr="00F57086">
        <w:t xml:space="preserve"> (Google Text-to-Speech) is used to generate downloadable au</w:t>
      </w:r>
      <w:r w:rsidR="00AB42F3">
        <w:t>dio files for further use or on</w:t>
      </w:r>
      <w:r w:rsidRPr="00F57086">
        <w:t>line access.</w:t>
      </w:r>
    </w:p>
    <w:p w14:paraId="6DEF9E45" w14:textId="77777777" w:rsidR="001F0680" w:rsidRPr="00F57086" w:rsidRDefault="00386046" w:rsidP="00386046">
      <w:pPr>
        <w:pStyle w:val="NormalWeb"/>
      </w:pPr>
      <w:r w:rsidRPr="00F57086">
        <w:t xml:space="preserve">The </w:t>
      </w:r>
      <w:r w:rsidRPr="00F57086">
        <w:rPr>
          <w:rStyle w:val="Strong"/>
        </w:rPr>
        <w:t>text extraction</w:t>
      </w:r>
      <w:r w:rsidRPr="00F57086">
        <w:t xml:space="preserve"> feature supports various file formats such as </w:t>
      </w:r>
      <w:r w:rsidRPr="00F57086">
        <w:rPr>
          <w:rStyle w:val="Strong"/>
        </w:rPr>
        <w:t>PDF</w:t>
      </w:r>
      <w:r w:rsidRPr="00F57086">
        <w:t xml:space="preserve">, </w:t>
      </w:r>
      <w:r w:rsidRPr="00F57086">
        <w:rPr>
          <w:rStyle w:val="Strong"/>
        </w:rPr>
        <w:t>DOCX</w:t>
      </w:r>
      <w:r w:rsidRPr="00F57086">
        <w:t xml:space="preserve">, and </w:t>
      </w:r>
      <w:r w:rsidRPr="00F57086">
        <w:rPr>
          <w:rStyle w:val="Strong"/>
        </w:rPr>
        <w:t>TXT</w:t>
      </w:r>
      <w:r w:rsidRPr="00F57086">
        <w:t xml:space="preserve">, allowing users to upload different types of documents and have their content converted into speech or processed for other tasks </w:t>
      </w:r>
      <w:r w:rsidRPr="00F57086">
        <w:lastRenderedPageBreak/>
        <w:t xml:space="preserve">like sentiment analysis or translation. This is made possible by leveraging advanced models from </w:t>
      </w:r>
      <w:r w:rsidRPr="00F57086">
        <w:rPr>
          <w:rStyle w:val="Strong"/>
        </w:rPr>
        <w:t>Hugging Face</w:t>
      </w:r>
      <w:r w:rsidRPr="00F57086">
        <w:t xml:space="preserve"> (such as </w:t>
      </w:r>
      <w:r w:rsidRPr="00F57086">
        <w:rPr>
          <w:rStyle w:val="Strong"/>
        </w:rPr>
        <w:t>T5</w:t>
      </w:r>
      <w:r w:rsidRPr="00F57086">
        <w:t xml:space="preserve"> for summarization and </w:t>
      </w:r>
      <w:proofErr w:type="spellStart"/>
      <w:r w:rsidRPr="00F57086">
        <w:rPr>
          <w:rStyle w:val="Strong"/>
        </w:rPr>
        <w:t>MarianMT</w:t>
      </w:r>
      <w:proofErr w:type="spellEnd"/>
      <w:r w:rsidRPr="00F57086">
        <w:t xml:space="preserve"> for translation) to ensure high-quality processing of text.</w:t>
      </w:r>
    </w:p>
    <w:p w14:paraId="2B2E9F4C" w14:textId="5F4ED288" w:rsidR="00386046" w:rsidRPr="00F57086" w:rsidRDefault="00386046" w:rsidP="00386046">
      <w:pPr>
        <w:pStyle w:val="NormalWeb"/>
      </w:pPr>
      <w:r w:rsidRPr="00F57086">
        <w:t>With its customizable and scalable design, the application can be extended with additional features such as multi-language support, more advanced NLP tools, and better voice command capabilities, making it a versatile solution for a variety of use cases.</w:t>
      </w:r>
    </w:p>
    <w:p w14:paraId="795607CC" w14:textId="77777777" w:rsidR="00386046" w:rsidRPr="00F57086" w:rsidRDefault="00386046" w:rsidP="00386046">
      <w:pPr>
        <w:rPr>
          <w:rFonts w:ascii="Times New Roman" w:hAnsi="Times New Roman" w:cs="Times New Roman"/>
        </w:rPr>
      </w:pPr>
    </w:p>
    <w:p w14:paraId="2D21E919" w14:textId="67EBA13C" w:rsidR="00905033" w:rsidRPr="00F57086" w:rsidRDefault="00905033" w:rsidP="00905033">
      <w:pPr>
        <w:pStyle w:val="Heading3"/>
        <w:rPr>
          <w:rFonts w:ascii="Times New Roman" w:hAnsi="Times New Roman" w:cs="Times New Roman"/>
          <w:sz w:val="28"/>
          <w:szCs w:val="28"/>
        </w:rPr>
      </w:pPr>
      <w:r w:rsidRPr="00F57086">
        <w:rPr>
          <w:rStyle w:val="Strong"/>
          <w:rFonts w:ascii="Times New Roman" w:hAnsi="Times New Roman" w:cs="Times New Roman"/>
          <w:b/>
          <w:bCs/>
          <w:sz w:val="28"/>
          <w:szCs w:val="28"/>
        </w:rPr>
        <w:t>Future Scope</w:t>
      </w:r>
    </w:p>
    <w:p w14:paraId="56DBA648" w14:textId="77777777" w:rsidR="001F0680" w:rsidRPr="001F0680" w:rsidRDefault="001F0680" w:rsidP="001F0680">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1F0680">
        <w:rPr>
          <w:rFonts w:ascii="Times New Roman" w:eastAsia="Times New Roman" w:hAnsi="Times New Roman" w:cs="Times New Roman"/>
          <w:sz w:val="24"/>
          <w:szCs w:val="24"/>
          <w:lang w:val="en-IN" w:eastAsia="en-IN" w:bidi="mr-IN"/>
        </w:rPr>
        <w:t xml:space="preserve">The </w:t>
      </w:r>
      <w:r w:rsidRPr="00F57086">
        <w:rPr>
          <w:rFonts w:ascii="Times New Roman" w:eastAsia="Times New Roman" w:hAnsi="Times New Roman" w:cs="Times New Roman"/>
          <w:b/>
          <w:bCs/>
          <w:sz w:val="24"/>
          <w:szCs w:val="24"/>
          <w:lang w:val="en-IN" w:eastAsia="en-IN" w:bidi="mr-IN"/>
        </w:rPr>
        <w:t>Text-to-Speech</w:t>
      </w:r>
      <w:r w:rsidRPr="001F0680">
        <w:rPr>
          <w:rFonts w:ascii="Times New Roman" w:eastAsia="Times New Roman" w:hAnsi="Times New Roman" w:cs="Times New Roman"/>
          <w:sz w:val="24"/>
          <w:szCs w:val="24"/>
          <w:lang w:val="en-IN" w:eastAsia="en-IN" w:bidi="mr-IN"/>
        </w:rPr>
        <w:t xml:space="preserve"> project has the potential for extensive future improvements and additions, especially as advancements in Natural Language Processing (NLP) and Speech Synthesis continue to evolve. Here are several key areas where the project can be expanded:</w:t>
      </w:r>
    </w:p>
    <w:p w14:paraId="05A8041C" w14:textId="77777777" w:rsidR="00AB42F3" w:rsidRDefault="006133C9" w:rsidP="009A27CC">
      <w:pPr>
        <w:pStyle w:val="NormalWeb"/>
        <w:numPr>
          <w:ilvl w:val="0"/>
          <w:numId w:val="19"/>
        </w:numPr>
      </w:pPr>
      <w:proofErr w:type="gramStart"/>
      <w:r w:rsidRPr="00F57086">
        <w:t xml:space="preserve">  </w:t>
      </w:r>
      <w:r w:rsidRPr="00F57086">
        <w:rPr>
          <w:rStyle w:val="Strong"/>
        </w:rPr>
        <w:t>Multilingual</w:t>
      </w:r>
      <w:proofErr w:type="gramEnd"/>
      <w:r w:rsidRPr="00F57086">
        <w:rPr>
          <w:rStyle w:val="Strong"/>
        </w:rPr>
        <w:t xml:space="preserve"> Support</w:t>
      </w:r>
      <w:r w:rsidRPr="00F57086">
        <w:t>: Extend the system to support more languages and regional accents for broader global usage.</w:t>
      </w:r>
    </w:p>
    <w:p w14:paraId="16D6EE40" w14:textId="4EEA1803" w:rsidR="006133C9" w:rsidRPr="00F57086" w:rsidRDefault="006133C9" w:rsidP="009A27CC">
      <w:pPr>
        <w:pStyle w:val="NormalWeb"/>
        <w:numPr>
          <w:ilvl w:val="0"/>
          <w:numId w:val="19"/>
        </w:numPr>
      </w:pPr>
      <w:proofErr w:type="gramStart"/>
      <w:r w:rsidRPr="00F57086">
        <w:t xml:space="preserve">  </w:t>
      </w:r>
      <w:r w:rsidRPr="00F57086">
        <w:rPr>
          <w:rStyle w:val="Strong"/>
        </w:rPr>
        <w:t>Real</w:t>
      </w:r>
      <w:proofErr w:type="gramEnd"/>
      <w:r w:rsidRPr="00F57086">
        <w:rPr>
          <w:rStyle w:val="Strong"/>
        </w:rPr>
        <w:t>-Time Speech Generation</w:t>
      </w:r>
      <w:r w:rsidRPr="00F57086">
        <w:t>: Implement real-time speech generation for dynamic content such as news or live text.</w:t>
      </w:r>
    </w:p>
    <w:p w14:paraId="4E7EDA33" w14:textId="77777777" w:rsidR="006133C9" w:rsidRPr="00F57086" w:rsidRDefault="006133C9" w:rsidP="009A27CC">
      <w:pPr>
        <w:pStyle w:val="NormalWeb"/>
        <w:numPr>
          <w:ilvl w:val="0"/>
          <w:numId w:val="19"/>
        </w:numPr>
      </w:pPr>
      <w:proofErr w:type="gramStart"/>
      <w:r w:rsidRPr="00F57086">
        <w:t xml:space="preserve">  </w:t>
      </w:r>
      <w:r w:rsidRPr="00F57086">
        <w:rPr>
          <w:rStyle w:val="Strong"/>
        </w:rPr>
        <w:t>Integration</w:t>
      </w:r>
      <w:proofErr w:type="gramEnd"/>
      <w:r w:rsidRPr="00F57086">
        <w:rPr>
          <w:rStyle w:val="Strong"/>
        </w:rPr>
        <w:t xml:space="preserve"> with </w:t>
      </w:r>
      <w:proofErr w:type="spellStart"/>
      <w:r w:rsidRPr="00F57086">
        <w:rPr>
          <w:rStyle w:val="Strong"/>
        </w:rPr>
        <w:t>IoT</w:t>
      </w:r>
      <w:proofErr w:type="spellEnd"/>
      <w:r w:rsidRPr="00F57086">
        <w:rPr>
          <w:rStyle w:val="Strong"/>
        </w:rPr>
        <w:t xml:space="preserve"> Devices</w:t>
      </w:r>
      <w:r w:rsidRPr="00F57086">
        <w:t>: Enable text-to-speech functionality with smart home devices or assistive technologies for enhanced accessibility.</w:t>
      </w:r>
    </w:p>
    <w:p w14:paraId="7385C545" w14:textId="77777777" w:rsidR="006133C9" w:rsidRPr="00F57086" w:rsidRDefault="006133C9" w:rsidP="009A27CC">
      <w:pPr>
        <w:pStyle w:val="NormalWeb"/>
        <w:numPr>
          <w:ilvl w:val="0"/>
          <w:numId w:val="19"/>
        </w:numPr>
      </w:pPr>
      <w:proofErr w:type="gramStart"/>
      <w:r w:rsidRPr="00F57086">
        <w:t xml:space="preserve">  </w:t>
      </w:r>
      <w:r w:rsidRPr="00F57086">
        <w:rPr>
          <w:rStyle w:val="Strong"/>
        </w:rPr>
        <w:t>Emotional</w:t>
      </w:r>
      <w:proofErr w:type="gramEnd"/>
      <w:r w:rsidRPr="00F57086">
        <w:rPr>
          <w:rStyle w:val="Strong"/>
        </w:rPr>
        <w:t xml:space="preserve"> Intelligence in Speech</w:t>
      </w:r>
      <w:r w:rsidRPr="00F57086">
        <w:t>: Incorporate sentiment analysis to make speech delivery reflect emotions and context for a more natural sound.</w:t>
      </w:r>
    </w:p>
    <w:p w14:paraId="6DEDD3BC" w14:textId="77777777" w:rsidR="006133C9" w:rsidRPr="00F57086" w:rsidRDefault="006133C9" w:rsidP="009A27CC">
      <w:pPr>
        <w:pStyle w:val="NormalWeb"/>
        <w:numPr>
          <w:ilvl w:val="0"/>
          <w:numId w:val="19"/>
        </w:numPr>
      </w:pPr>
      <w:proofErr w:type="gramStart"/>
      <w:r w:rsidRPr="00F57086">
        <w:t xml:space="preserve">  </w:t>
      </w:r>
      <w:r w:rsidRPr="00F57086">
        <w:rPr>
          <w:rStyle w:val="Strong"/>
        </w:rPr>
        <w:t>Improved</w:t>
      </w:r>
      <w:proofErr w:type="gramEnd"/>
      <w:r w:rsidRPr="00F57086">
        <w:rPr>
          <w:rStyle w:val="Strong"/>
        </w:rPr>
        <w:t xml:space="preserve"> Accuracy with AI</w:t>
      </w:r>
      <w:r w:rsidRPr="00F57086">
        <w:t>: Enhance voice recognition and pronunciation with deeper neural networks, allowing more accurate conversion.</w:t>
      </w:r>
    </w:p>
    <w:p w14:paraId="57E0D43F" w14:textId="77777777" w:rsidR="006133C9" w:rsidRPr="00F57086" w:rsidRDefault="006133C9" w:rsidP="009A27CC">
      <w:pPr>
        <w:pStyle w:val="NormalWeb"/>
        <w:numPr>
          <w:ilvl w:val="0"/>
          <w:numId w:val="19"/>
        </w:numPr>
      </w:pPr>
      <w:proofErr w:type="gramStart"/>
      <w:r w:rsidRPr="00F57086">
        <w:t xml:space="preserve">  </w:t>
      </w:r>
      <w:r w:rsidRPr="00F57086">
        <w:rPr>
          <w:rStyle w:val="Strong"/>
        </w:rPr>
        <w:t>Cross</w:t>
      </w:r>
      <w:proofErr w:type="gramEnd"/>
      <w:r w:rsidRPr="00F57086">
        <w:rPr>
          <w:rStyle w:val="Strong"/>
        </w:rPr>
        <w:t>-Platform Support</w:t>
      </w:r>
      <w:r w:rsidRPr="00F57086">
        <w:t>: Develop mobile or desktop applications for a more versatile and portable solution.</w:t>
      </w:r>
    </w:p>
    <w:p w14:paraId="0122D5D3" w14:textId="0D2C9316" w:rsidR="001F0680" w:rsidRPr="00F57086" w:rsidRDefault="006133C9" w:rsidP="009A27CC">
      <w:pPr>
        <w:pStyle w:val="NormalWeb"/>
        <w:numPr>
          <w:ilvl w:val="0"/>
          <w:numId w:val="19"/>
        </w:numPr>
      </w:pPr>
      <w:proofErr w:type="gramStart"/>
      <w:r w:rsidRPr="00F57086">
        <w:t xml:space="preserve">  </w:t>
      </w:r>
      <w:r w:rsidRPr="00F57086">
        <w:rPr>
          <w:rStyle w:val="Strong"/>
        </w:rPr>
        <w:t>Custom</w:t>
      </w:r>
      <w:proofErr w:type="gramEnd"/>
      <w:r w:rsidRPr="00F57086">
        <w:rPr>
          <w:rStyle w:val="Strong"/>
        </w:rPr>
        <w:t xml:space="preserve"> Voice Models</w:t>
      </w:r>
      <w:r w:rsidRPr="00F57086">
        <w:t>: Allow users to create personalized voices, integrating advanced deep learning models to produce unique voices.</w:t>
      </w:r>
    </w:p>
    <w:p w14:paraId="68032712" w14:textId="1C97A85E" w:rsidR="00905033" w:rsidRPr="00F57086" w:rsidRDefault="009A27CC" w:rsidP="00905033">
      <w:pPr>
        <w:rPr>
          <w:rFonts w:ascii="Times New Roman" w:hAnsi="Times New Roman" w:cs="Times New Roman"/>
        </w:rPr>
      </w:pPr>
      <w:r>
        <w:rPr>
          <w:rFonts w:ascii="Times New Roman" w:hAnsi="Times New Roman" w:cs="Times New Roman"/>
        </w:rPr>
        <w:pict w14:anchorId="3341356A">
          <v:rect id="_x0000_i1033" style="width:0;height:1.5pt" o:hralign="center" o:hrstd="t" o:hr="t" fillcolor="#a0a0a0" stroked="f"/>
        </w:pict>
      </w:r>
    </w:p>
    <w:p w14:paraId="5BFEC012" w14:textId="61C53A3C" w:rsidR="00905033" w:rsidRPr="00F57086" w:rsidRDefault="00905033" w:rsidP="00905033">
      <w:pPr>
        <w:pStyle w:val="Heading2"/>
        <w:rPr>
          <w:rStyle w:val="Strong"/>
          <w:rFonts w:ascii="Times New Roman" w:hAnsi="Times New Roman" w:cs="Times New Roman"/>
          <w:b/>
          <w:bCs/>
        </w:rPr>
      </w:pPr>
      <w:r w:rsidRPr="00F57086">
        <w:rPr>
          <w:rStyle w:val="Strong"/>
          <w:rFonts w:ascii="Times New Roman" w:hAnsi="Times New Roman" w:cs="Times New Roman"/>
          <w:b/>
          <w:bCs/>
        </w:rPr>
        <w:t>CHAPTER 8: REFERENCES</w:t>
      </w:r>
    </w:p>
    <w:p w14:paraId="665804AF" w14:textId="77777777" w:rsidR="001F0680" w:rsidRPr="00F57086" w:rsidRDefault="001F0680" w:rsidP="001F0680">
      <w:pPr>
        <w:rPr>
          <w:rFonts w:ascii="Times New Roman" w:hAnsi="Times New Roman" w:cs="Times New Roman"/>
        </w:rPr>
      </w:pPr>
    </w:p>
    <w:p w14:paraId="09DD274A" w14:textId="77777777" w:rsidR="00AB42F3" w:rsidRPr="00525C17" w:rsidRDefault="00AB42F3" w:rsidP="009A27CC">
      <w:pPr>
        <w:pStyle w:val="ListParagraph"/>
        <w:numPr>
          <w:ilvl w:val="0"/>
          <w:numId w:val="20"/>
        </w:numPr>
        <w:shd w:val="clear" w:color="auto" w:fill="FFFFFF"/>
        <w:spacing w:after="0" w:line="240" w:lineRule="auto"/>
        <w:rPr>
          <w:rFonts w:ascii="Helvetica" w:eastAsia="Times New Roman" w:hAnsi="Helvetica" w:cs="Times New Roman"/>
          <w:color w:val="222222"/>
          <w:sz w:val="24"/>
          <w:szCs w:val="24"/>
          <w:lang w:val="en-IN" w:eastAsia="en-IN" w:bidi="mr-IN"/>
        </w:rPr>
      </w:pPr>
      <w:r w:rsidRPr="00525C17">
        <w:rPr>
          <w:rFonts w:ascii="Helvetica" w:eastAsia="Times New Roman" w:hAnsi="Helvetica" w:cs="Times New Roman"/>
          <w:b/>
          <w:bCs/>
          <w:color w:val="222222"/>
          <w:sz w:val="24"/>
          <w:szCs w:val="24"/>
          <w:lang w:val="en-IN" w:eastAsia="en-IN" w:bidi="mr-IN"/>
        </w:rPr>
        <w:t>MDPI and ACS Style</w:t>
      </w:r>
    </w:p>
    <w:p w14:paraId="3B467F1E" w14:textId="264E0382" w:rsidR="00525C17" w:rsidRPr="00525C17" w:rsidRDefault="00AB42F3" w:rsidP="009A27CC">
      <w:pPr>
        <w:pStyle w:val="ListParagraph"/>
        <w:numPr>
          <w:ilvl w:val="1"/>
          <w:numId w:val="20"/>
        </w:numPr>
        <w:shd w:val="clear" w:color="auto" w:fill="FFFFFF"/>
        <w:spacing w:after="150" w:line="240" w:lineRule="auto"/>
        <w:rPr>
          <w:rFonts w:ascii="Helvetica" w:eastAsia="Times New Roman" w:hAnsi="Helvetica" w:cs="Times New Roman"/>
          <w:color w:val="222222"/>
          <w:sz w:val="24"/>
          <w:szCs w:val="24"/>
          <w:lang w:val="en-IN" w:eastAsia="en-IN" w:bidi="mr-IN"/>
        </w:rPr>
      </w:pPr>
      <w:proofErr w:type="spellStart"/>
      <w:r w:rsidRPr="00525C17">
        <w:rPr>
          <w:rFonts w:ascii="Helvetica" w:eastAsia="Times New Roman" w:hAnsi="Helvetica" w:cs="Times New Roman"/>
          <w:color w:val="222222"/>
          <w:sz w:val="24"/>
          <w:szCs w:val="24"/>
          <w:lang w:val="en-IN" w:eastAsia="en-IN" w:bidi="mr-IN"/>
        </w:rPr>
        <w:t>Patwardhan</w:t>
      </w:r>
      <w:proofErr w:type="spellEnd"/>
      <w:r w:rsidRPr="00525C17">
        <w:rPr>
          <w:rFonts w:ascii="Helvetica" w:eastAsia="Times New Roman" w:hAnsi="Helvetica" w:cs="Times New Roman"/>
          <w:color w:val="222222"/>
          <w:sz w:val="24"/>
          <w:szCs w:val="24"/>
          <w:lang w:val="en-IN" w:eastAsia="en-IN" w:bidi="mr-IN"/>
        </w:rPr>
        <w:t xml:space="preserve">, N.; </w:t>
      </w:r>
      <w:proofErr w:type="spellStart"/>
      <w:r w:rsidRPr="00525C17">
        <w:rPr>
          <w:rFonts w:ascii="Helvetica" w:eastAsia="Times New Roman" w:hAnsi="Helvetica" w:cs="Times New Roman"/>
          <w:color w:val="222222"/>
          <w:sz w:val="24"/>
          <w:szCs w:val="24"/>
          <w:lang w:val="en-IN" w:eastAsia="en-IN" w:bidi="mr-IN"/>
        </w:rPr>
        <w:t>Marrone</w:t>
      </w:r>
      <w:proofErr w:type="spellEnd"/>
      <w:r w:rsidRPr="00525C17">
        <w:rPr>
          <w:rFonts w:ascii="Helvetica" w:eastAsia="Times New Roman" w:hAnsi="Helvetica" w:cs="Times New Roman"/>
          <w:color w:val="222222"/>
          <w:sz w:val="24"/>
          <w:szCs w:val="24"/>
          <w:lang w:val="en-IN" w:eastAsia="en-IN" w:bidi="mr-IN"/>
        </w:rPr>
        <w:t xml:space="preserve">, S.; </w:t>
      </w:r>
      <w:proofErr w:type="spellStart"/>
      <w:r w:rsidRPr="00525C17">
        <w:rPr>
          <w:rFonts w:ascii="Helvetica" w:eastAsia="Times New Roman" w:hAnsi="Helvetica" w:cs="Times New Roman"/>
          <w:color w:val="222222"/>
          <w:sz w:val="24"/>
          <w:szCs w:val="24"/>
          <w:lang w:val="en-IN" w:eastAsia="en-IN" w:bidi="mr-IN"/>
        </w:rPr>
        <w:t>Sansone</w:t>
      </w:r>
      <w:proofErr w:type="spellEnd"/>
      <w:r w:rsidRPr="00525C17">
        <w:rPr>
          <w:rFonts w:ascii="Helvetica" w:eastAsia="Times New Roman" w:hAnsi="Helvetica" w:cs="Times New Roman"/>
          <w:color w:val="222222"/>
          <w:sz w:val="24"/>
          <w:szCs w:val="24"/>
          <w:lang w:val="en-IN" w:eastAsia="en-IN" w:bidi="mr-IN"/>
        </w:rPr>
        <w:t>, C. Transformers in the Real World: A Survey on NLP Applications. </w:t>
      </w:r>
      <w:r w:rsidRPr="00525C17">
        <w:rPr>
          <w:rFonts w:ascii="Helvetica" w:eastAsia="Times New Roman" w:hAnsi="Helvetica" w:cs="Times New Roman"/>
          <w:i/>
          <w:iCs/>
          <w:color w:val="222222"/>
          <w:sz w:val="24"/>
          <w:szCs w:val="24"/>
          <w:lang w:val="en-IN" w:eastAsia="en-IN" w:bidi="mr-IN"/>
        </w:rPr>
        <w:t>Information</w:t>
      </w:r>
      <w:r w:rsidRPr="00525C17">
        <w:rPr>
          <w:rFonts w:ascii="Helvetica" w:eastAsia="Times New Roman" w:hAnsi="Helvetica" w:cs="Times New Roman"/>
          <w:color w:val="222222"/>
          <w:sz w:val="24"/>
          <w:szCs w:val="24"/>
          <w:lang w:val="en-IN" w:eastAsia="en-IN" w:bidi="mr-IN"/>
        </w:rPr>
        <w:t> </w:t>
      </w:r>
      <w:r w:rsidRPr="00525C17">
        <w:rPr>
          <w:rFonts w:ascii="Helvetica" w:eastAsia="Times New Roman" w:hAnsi="Helvetica" w:cs="Times New Roman"/>
          <w:b/>
          <w:bCs/>
          <w:color w:val="222222"/>
          <w:sz w:val="24"/>
          <w:szCs w:val="24"/>
          <w:lang w:val="en-IN" w:eastAsia="en-IN" w:bidi="mr-IN"/>
        </w:rPr>
        <w:t>2023</w:t>
      </w:r>
      <w:r w:rsidRPr="00525C17">
        <w:rPr>
          <w:rFonts w:ascii="Helvetica" w:eastAsia="Times New Roman" w:hAnsi="Helvetica" w:cs="Times New Roman"/>
          <w:color w:val="222222"/>
          <w:sz w:val="24"/>
          <w:szCs w:val="24"/>
          <w:lang w:val="en-IN" w:eastAsia="en-IN" w:bidi="mr-IN"/>
        </w:rPr>
        <w:t>, </w:t>
      </w:r>
      <w:r w:rsidRPr="00525C17">
        <w:rPr>
          <w:rFonts w:ascii="Helvetica" w:eastAsia="Times New Roman" w:hAnsi="Helvetica" w:cs="Times New Roman"/>
          <w:i/>
          <w:iCs/>
          <w:color w:val="222222"/>
          <w:sz w:val="24"/>
          <w:szCs w:val="24"/>
          <w:lang w:val="en-IN" w:eastAsia="en-IN" w:bidi="mr-IN"/>
        </w:rPr>
        <w:t>14</w:t>
      </w:r>
      <w:r w:rsidRPr="00525C17">
        <w:rPr>
          <w:rFonts w:ascii="Helvetica" w:eastAsia="Times New Roman" w:hAnsi="Helvetica" w:cs="Times New Roman"/>
          <w:color w:val="222222"/>
          <w:sz w:val="24"/>
          <w:szCs w:val="24"/>
          <w:lang w:val="en-IN" w:eastAsia="en-IN" w:bidi="mr-IN"/>
        </w:rPr>
        <w:t xml:space="preserve">, 242. </w:t>
      </w:r>
      <w:hyperlink r:id="rId7" w:history="1">
        <w:r w:rsidR="00525C17" w:rsidRPr="00525C17">
          <w:rPr>
            <w:rStyle w:val="Hyperlink"/>
            <w:rFonts w:ascii="Helvetica" w:eastAsia="Times New Roman" w:hAnsi="Helvetica" w:cs="Times New Roman"/>
            <w:sz w:val="24"/>
            <w:szCs w:val="24"/>
            <w:lang w:val="en-IN" w:eastAsia="en-IN" w:bidi="mr-IN"/>
          </w:rPr>
          <w:t>https://doi.org/10.3390/info14040242</w:t>
        </w:r>
      </w:hyperlink>
    </w:p>
    <w:p w14:paraId="4BCE9EE0" w14:textId="68CCB35A" w:rsidR="00525C17" w:rsidRPr="00525C17" w:rsidRDefault="00525C17" w:rsidP="009A27CC">
      <w:pPr>
        <w:pStyle w:val="ListParagraph"/>
        <w:numPr>
          <w:ilvl w:val="0"/>
          <w:numId w:val="20"/>
        </w:numPr>
        <w:spacing w:after="0" w:line="240" w:lineRule="auto"/>
        <w:rPr>
          <w:rFonts w:ascii="Times New Roman" w:eastAsia="Times New Roman" w:hAnsi="Times New Roman" w:cs="Times New Roman"/>
          <w:sz w:val="24"/>
          <w:szCs w:val="24"/>
          <w:lang w:val="en-IN" w:eastAsia="en-IN" w:bidi="mr-IN"/>
        </w:rPr>
      </w:pPr>
      <w:r w:rsidRPr="00525C17">
        <w:rPr>
          <w:rFonts w:ascii="Helvetica" w:eastAsia="Times New Roman" w:hAnsi="Helvetica" w:cs="Times New Roman"/>
          <w:b/>
          <w:bCs/>
          <w:color w:val="222222"/>
          <w:sz w:val="24"/>
          <w:szCs w:val="24"/>
          <w:shd w:val="clear" w:color="auto" w:fill="FFFFFF"/>
          <w:lang w:val="en-IN" w:eastAsia="en-IN" w:bidi="mr-IN"/>
        </w:rPr>
        <w:t>AMA Style</w:t>
      </w:r>
    </w:p>
    <w:p w14:paraId="50B1D5DC" w14:textId="19E963FA" w:rsidR="00525C17" w:rsidRPr="00525C17" w:rsidRDefault="00525C17" w:rsidP="009A27CC">
      <w:pPr>
        <w:pStyle w:val="ListParagraph"/>
        <w:numPr>
          <w:ilvl w:val="1"/>
          <w:numId w:val="20"/>
        </w:numPr>
        <w:shd w:val="clear" w:color="auto" w:fill="FFFFFF"/>
        <w:spacing w:after="150" w:line="240" w:lineRule="auto"/>
        <w:rPr>
          <w:rFonts w:ascii="Helvetica" w:eastAsia="Times New Roman" w:hAnsi="Helvetica" w:cs="Times New Roman"/>
          <w:color w:val="222222"/>
          <w:sz w:val="24"/>
          <w:szCs w:val="24"/>
          <w:lang w:val="en-IN" w:eastAsia="en-IN" w:bidi="mr-IN"/>
        </w:rPr>
      </w:pPr>
      <w:proofErr w:type="spellStart"/>
      <w:r w:rsidRPr="00525C17">
        <w:rPr>
          <w:rFonts w:ascii="Helvetica" w:eastAsia="Times New Roman" w:hAnsi="Helvetica" w:cs="Times New Roman"/>
          <w:color w:val="222222"/>
          <w:sz w:val="24"/>
          <w:szCs w:val="24"/>
          <w:lang w:val="en-IN" w:eastAsia="en-IN" w:bidi="mr-IN"/>
        </w:rPr>
        <w:t>Rahali</w:t>
      </w:r>
      <w:proofErr w:type="spellEnd"/>
      <w:r w:rsidRPr="00525C17">
        <w:rPr>
          <w:rFonts w:ascii="Helvetica" w:eastAsia="Times New Roman" w:hAnsi="Helvetica" w:cs="Times New Roman"/>
          <w:color w:val="222222"/>
          <w:sz w:val="24"/>
          <w:szCs w:val="24"/>
          <w:lang w:val="en-IN" w:eastAsia="en-IN" w:bidi="mr-IN"/>
        </w:rPr>
        <w:t xml:space="preserve"> A, </w:t>
      </w:r>
      <w:proofErr w:type="spellStart"/>
      <w:r w:rsidRPr="00525C17">
        <w:rPr>
          <w:rFonts w:ascii="Helvetica" w:eastAsia="Times New Roman" w:hAnsi="Helvetica" w:cs="Times New Roman"/>
          <w:color w:val="222222"/>
          <w:sz w:val="24"/>
          <w:szCs w:val="24"/>
          <w:lang w:val="en-IN" w:eastAsia="en-IN" w:bidi="mr-IN"/>
        </w:rPr>
        <w:t>Akhloufi</w:t>
      </w:r>
      <w:proofErr w:type="spellEnd"/>
      <w:r w:rsidRPr="00525C17">
        <w:rPr>
          <w:rFonts w:ascii="Helvetica" w:eastAsia="Times New Roman" w:hAnsi="Helvetica" w:cs="Times New Roman"/>
          <w:color w:val="222222"/>
          <w:sz w:val="24"/>
          <w:szCs w:val="24"/>
          <w:lang w:val="en-IN" w:eastAsia="en-IN" w:bidi="mr-IN"/>
        </w:rPr>
        <w:t xml:space="preserve"> MA. End-to-End Transformer-Based Models in Textual-Based NLP. </w:t>
      </w:r>
      <w:r w:rsidRPr="00525C17">
        <w:rPr>
          <w:rFonts w:ascii="Helvetica" w:eastAsia="Times New Roman" w:hAnsi="Helvetica" w:cs="Times New Roman"/>
          <w:i/>
          <w:iCs/>
          <w:color w:val="222222"/>
          <w:sz w:val="24"/>
          <w:szCs w:val="24"/>
          <w:lang w:val="en-IN" w:eastAsia="en-IN" w:bidi="mr-IN"/>
        </w:rPr>
        <w:t>AI</w:t>
      </w:r>
      <w:r w:rsidRPr="00525C17">
        <w:rPr>
          <w:rFonts w:ascii="Helvetica" w:eastAsia="Times New Roman" w:hAnsi="Helvetica" w:cs="Times New Roman"/>
          <w:color w:val="222222"/>
          <w:sz w:val="24"/>
          <w:szCs w:val="24"/>
          <w:lang w:val="en-IN" w:eastAsia="en-IN" w:bidi="mr-IN"/>
        </w:rPr>
        <w:t xml:space="preserve">. 2023; 4(1):54-110. </w:t>
      </w:r>
      <w:hyperlink r:id="rId8" w:history="1">
        <w:r w:rsidRPr="00525C17">
          <w:rPr>
            <w:rStyle w:val="Hyperlink"/>
            <w:rFonts w:ascii="Helvetica" w:eastAsia="Times New Roman" w:hAnsi="Helvetica" w:cs="Times New Roman"/>
            <w:sz w:val="24"/>
            <w:szCs w:val="24"/>
            <w:lang w:val="en-IN" w:eastAsia="en-IN" w:bidi="mr-IN"/>
          </w:rPr>
          <w:t>https://doi.org/10.3390/ai4010004</w:t>
        </w:r>
      </w:hyperlink>
    </w:p>
    <w:p w14:paraId="29AD27D1" w14:textId="77777777" w:rsidR="00525C17" w:rsidRPr="00525C17" w:rsidRDefault="00525C17" w:rsidP="00525C17">
      <w:pPr>
        <w:pStyle w:val="ListParagraph"/>
        <w:shd w:val="clear" w:color="auto" w:fill="FFFFFF"/>
        <w:spacing w:after="150" w:line="240" w:lineRule="auto"/>
        <w:ind w:left="1440"/>
        <w:rPr>
          <w:rFonts w:ascii="Helvetica" w:eastAsia="Times New Roman" w:hAnsi="Helvetica" w:cs="Times New Roman"/>
          <w:color w:val="222222"/>
          <w:sz w:val="24"/>
          <w:szCs w:val="24"/>
          <w:lang w:val="en-IN" w:eastAsia="en-IN" w:bidi="mr-IN"/>
        </w:rPr>
      </w:pPr>
    </w:p>
    <w:p w14:paraId="75107951" w14:textId="0A07549E" w:rsidR="00525C17" w:rsidRPr="00525C17" w:rsidRDefault="00525C17" w:rsidP="009A27CC">
      <w:pPr>
        <w:pStyle w:val="ListParagraph"/>
        <w:numPr>
          <w:ilvl w:val="0"/>
          <w:numId w:val="20"/>
        </w:numPr>
        <w:shd w:val="clear" w:color="auto" w:fill="FFFFFF"/>
        <w:spacing w:after="150" w:line="240" w:lineRule="auto"/>
        <w:rPr>
          <w:rFonts w:ascii="Helvetica" w:eastAsia="Times New Roman" w:hAnsi="Helvetica" w:cs="Times New Roman"/>
          <w:color w:val="222222"/>
          <w:sz w:val="24"/>
          <w:szCs w:val="24"/>
          <w:lang w:val="en-IN" w:eastAsia="en-IN" w:bidi="mr-IN"/>
        </w:rPr>
      </w:pPr>
      <w:proofErr w:type="spellStart"/>
      <w:r w:rsidRPr="00525C17">
        <w:rPr>
          <w:rFonts w:ascii="Google Sans" w:hAnsi="Google Sans"/>
          <w:b/>
          <w:bCs/>
          <w:color w:val="202124"/>
          <w:sz w:val="24"/>
          <w:szCs w:val="24"/>
          <w:shd w:val="clear" w:color="auto" w:fill="FFFFFF"/>
        </w:rPr>
        <w:t>Navya</w:t>
      </w:r>
      <w:proofErr w:type="spellEnd"/>
      <w:r w:rsidRPr="00525C17">
        <w:rPr>
          <w:rFonts w:ascii="Google Sans" w:hAnsi="Google Sans"/>
          <w:b/>
          <w:bCs/>
          <w:color w:val="202124"/>
          <w:sz w:val="24"/>
          <w:szCs w:val="24"/>
          <w:shd w:val="clear" w:color="auto" w:fill="FFFFFF"/>
        </w:rPr>
        <w:t xml:space="preserve"> Pant</w:t>
      </w:r>
      <w:r w:rsidRPr="00525C17">
        <w:rPr>
          <w:rFonts w:ascii="Google Sans" w:hAnsi="Google Sans"/>
          <w:color w:val="202124"/>
          <w:sz w:val="24"/>
          <w:szCs w:val="24"/>
          <w:shd w:val="clear" w:color="auto" w:fill="FFFFFF"/>
        </w:rPr>
        <w:t xml:space="preserve"> "Speech to text and text to speech recognition systems-</w:t>
      </w:r>
      <w:r w:rsidRPr="00525C17">
        <w:rPr>
          <w:rFonts w:ascii="Google Sans" w:hAnsi="Google Sans"/>
          <w:color w:val="202124"/>
          <w:sz w:val="24"/>
          <w:szCs w:val="24"/>
          <w:shd w:val="clear" w:color="auto" w:fill="FFFFFF"/>
        </w:rPr>
        <w:t xml:space="preserve"> </w:t>
      </w:r>
      <w:proofErr w:type="spellStart"/>
      <w:r w:rsidRPr="00525C17">
        <w:rPr>
          <w:rFonts w:ascii="Google Sans" w:hAnsi="Google Sans"/>
          <w:color w:val="202124"/>
          <w:sz w:val="24"/>
          <w:szCs w:val="24"/>
          <w:shd w:val="clear" w:color="auto" w:fill="FFFFFF"/>
        </w:rPr>
        <w:t>Areview</w:t>
      </w:r>
      <w:proofErr w:type="spellEnd"/>
      <w:r w:rsidRPr="00525C17">
        <w:rPr>
          <w:rFonts w:ascii="Google Sans" w:hAnsi="Google Sans"/>
          <w:color w:val="202124"/>
          <w:sz w:val="24"/>
          <w:szCs w:val="24"/>
          <w:shd w:val="clear" w:color="auto" w:fill="FFFFFF"/>
        </w:rPr>
        <w:t>." IOSR Journal of Computer Engineering (IOSR-JCE) 20.2 (2018): 36-43.</w:t>
      </w:r>
    </w:p>
    <w:p w14:paraId="59AF8459" w14:textId="2BE6226B" w:rsidR="00525C17" w:rsidRPr="00525C17" w:rsidRDefault="00525C17" w:rsidP="00525C17">
      <w:pPr>
        <w:shd w:val="clear" w:color="auto" w:fill="FFFFFF"/>
        <w:spacing w:after="150" w:line="240" w:lineRule="auto"/>
        <w:ind w:left="360"/>
        <w:rPr>
          <w:rFonts w:ascii="Helvetica" w:eastAsia="Times New Roman" w:hAnsi="Helvetica" w:cs="Times New Roman"/>
          <w:color w:val="222222"/>
          <w:sz w:val="24"/>
          <w:szCs w:val="24"/>
          <w:lang w:val="en-IN" w:eastAsia="en-IN" w:bidi="mr-IN"/>
        </w:rPr>
      </w:pPr>
    </w:p>
    <w:p w14:paraId="36C336A4" w14:textId="420D1628" w:rsidR="00525C17" w:rsidRPr="00525C17" w:rsidRDefault="00525C17" w:rsidP="009A27CC">
      <w:pPr>
        <w:pStyle w:val="ListParagraph"/>
        <w:numPr>
          <w:ilvl w:val="0"/>
          <w:numId w:val="20"/>
        </w:numPr>
        <w:shd w:val="clear" w:color="auto" w:fill="FFFFFF"/>
        <w:spacing w:after="150" w:line="240" w:lineRule="auto"/>
        <w:rPr>
          <w:rFonts w:ascii="Helvetica" w:eastAsia="Times New Roman" w:hAnsi="Helvetica" w:cs="Times New Roman"/>
          <w:color w:val="222222"/>
          <w:sz w:val="24"/>
          <w:szCs w:val="24"/>
          <w:lang w:val="en-IN" w:eastAsia="en-IN" w:bidi="mr-IN"/>
        </w:rPr>
      </w:pPr>
      <w:r w:rsidRPr="00525C17">
        <w:rPr>
          <w:rFonts w:ascii="Google Sans" w:hAnsi="Google Sans"/>
          <w:color w:val="202124"/>
          <w:sz w:val="24"/>
          <w:szCs w:val="24"/>
          <w:shd w:val="clear" w:color="auto" w:fill="FFFFFF"/>
        </w:rPr>
        <w:t xml:space="preserve">J. P. Olive, M. Y. </w:t>
      </w:r>
      <w:proofErr w:type="spellStart"/>
      <w:r w:rsidRPr="00525C17">
        <w:rPr>
          <w:rFonts w:ascii="Google Sans" w:hAnsi="Google Sans"/>
          <w:color w:val="202124"/>
          <w:sz w:val="24"/>
          <w:szCs w:val="24"/>
          <w:shd w:val="clear" w:color="auto" w:fill="FFFFFF"/>
        </w:rPr>
        <w:t>Liberman</w:t>
      </w:r>
      <w:proofErr w:type="spellEnd"/>
      <w:r w:rsidRPr="00525C17">
        <w:rPr>
          <w:rFonts w:ascii="Google Sans" w:hAnsi="Google Sans"/>
          <w:color w:val="202124"/>
          <w:sz w:val="24"/>
          <w:szCs w:val="24"/>
          <w:shd w:val="clear" w:color="auto" w:fill="FFFFFF"/>
        </w:rPr>
        <w:t xml:space="preserve">; Text to speech—An overview. J. </w:t>
      </w:r>
      <w:proofErr w:type="spellStart"/>
      <w:r w:rsidRPr="00525C17">
        <w:rPr>
          <w:rFonts w:ascii="Google Sans" w:hAnsi="Google Sans"/>
          <w:color w:val="202124"/>
          <w:sz w:val="24"/>
          <w:szCs w:val="24"/>
          <w:shd w:val="clear" w:color="auto" w:fill="FFFFFF"/>
        </w:rPr>
        <w:t>Acoust</w:t>
      </w:r>
      <w:proofErr w:type="spellEnd"/>
      <w:r w:rsidRPr="00525C17">
        <w:rPr>
          <w:rFonts w:ascii="Google Sans" w:hAnsi="Google Sans"/>
          <w:color w:val="202124"/>
          <w:sz w:val="24"/>
          <w:szCs w:val="24"/>
          <w:shd w:val="clear" w:color="auto" w:fill="FFFFFF"/>
        </w:rPr>
        <w:t xml:space="preserve">. Soc. Am. 1 November 1985; 78 (S1): S6. </w:t>
      </w:r>
      <w:hyperlink r:id="rId9" w:tgtFrame="_blank" w:history="1">
        <w:r w:rsidRPr="00525C17">
          <w:rPr>
            <w:rStyle w:val="Hyperlink"/>
            <w:rFonts w:ascii="Google Sans" w:hAnsi="Google Sans"/>
            <w:color w:val="1967D2"/>
            <w:sz w:val="24"/>
            <w:szCs w:val="24"/>
            <w:shd w:val="clear" w:color="auto" w:fill="FFFFFF"/>
          </w:rPr>
          <w:t>https://doi.org/10.1121/1.2022951</w:t>
        </w:r>
      </w:hyperlink>
    </w:p>
    <w:p w14:paraId="0B17E18A" w14:textId="55C2FE89" w:rsidR="00525C17" w:rsidRPr="00525C17" w:rsidRDefault="00525C17" w:rsidP="00525C17">
      <w:pPr>
        <w:shd w:val="clear" w:color="auto" w:fill="FFFFFF"/>
        <w:spacing w:after="150" w:line="240" w:lineRule="auto"/>
        <w:rPr>
          <w:rFonts w:ascii="Helvetica" w:eastAsia="Times New Roman" w:hAnsi="Helvetica" w:cs="Times New Roman"/>
          <w:color w:val="222222"/>
          <w:sz w:val="24"/>
          <w:szCs w:val="24"/>
          <w:lang w:val="en-IN" w:eastAsia="en-IN" w:bidi="mr-IN"/>
        </w:rPr>
      </w:pPr>
    </w:p>
    <w:p w14:paraId="7081A614" w14:textId="0D7B5BEA" w:rsidR="00525C17" w:rsidRPr="00525C17" w:rsidRDefault="00525C17" w:rsidP="009A27CC">
      <w:pPr>
        <w:pStyle w:val="ListParagraph"/>
        <w:numPr>
          <w:ilvl w:val="0"/>
          <w:numId w:val="20"/>
        </w:numPr>
        <w:shd w:val="clear" w:color="auto" w:fill="FFFFFF"/>
        <w:spacing w:after="150" w:line="240" w:lineRule="auto"/>
        <w:rPr>
          <w:rFonts w:ascii="Helvetica" w:eastAsia="Times New Roman" w:hAnsi="Helvetica" w:cs="Times New Roman"/>
          <w:color w:val="222222"/>
          <w:sz w:val="24"/>
          <w:szCs w:val="24"/>
          <w:lang w:val="en-IN" w:eastAsia="en-IN" w:bidi="mr-IN"/>
        </w:rPr>
      </w:pPr>
      <w:r w:rsidRPr="00525C17">
        <w:rPr>
          <w:rFonts w:ascii="Google Sans" w:hAnsi="Google Sans"/>
          <w:color w:val="202124"/>
          <w:sz w:val="24"/>
          <w:szCs w:val="24"/>
          <w:shd w:val="clear" w:color="auto" w:fill="FFFFFF"/>
        </w:rPr>
        <w:lastRenderedPageBreak/>
        <w:t xml:space="preserve">A. Anil, P. </w:t>
      </w:r>
      <w:proofErr w:type="spellStart"/>
      <w:r w:rsidRPr="00525C17">
        <w:rPr>
          <w:rFonts w:ascii="Google Sans" w:hAnsi="Google Sans"/>
          <w:color w:val="202124"/>
          <w:sz w:val="24"/>
          <w:szCs w:val="24"/>
          <w:shd w:val="clear" w:color="auto" w:fill="FFFFFF"/>
        </w:rPr>
        <w:t>Verma</w:t>
      </w:r>
      <w:proofErr w:type="spellEnd"/>
      <w:r w:rsidRPr="00525C17">
        <w:rPr>
          <w:rFonts w:ascii="Google Sans" w:hAnsi="Google Sans"/>
          <w:color w:val="202124"/>
          <w:sz w:val="24"/>
          <w:szCs w:val="24"/>
          <w:shd w:val="clear" w:color="auto" w:fill="FFFFFF"/>
        </w:rPr>
        <w:t xml:space="preserve">, A. O. K and P. S. Kumar, "Revolutionizing Summarization: Unleashing the Power of Transformer-Based Innovations for Efficiency and Impactful Applications," 2024 International Conference on Advances in Data Engineering and Intelligent Computing Systems (ADICS), Chennai, India, 2024, pp. 1-6, </w:t>
      </w:r>
      <w:proofErr w:type="spellStart"/>
      <w:r w:rsidRPr="00525C17">
        <w:rPr>
          <w:rFonts w:ascii="Google Sans" w:hAnsi="Google Sans"/>
          <w:color w:val="202124"/>
          <w:sz w:val="24"/>
          <w:szCs w:val="24"/>
          <w:shd w:val="clear" w:color="auto" w:fill="FFFFFF"/>
        </w:rPr>
        <w:t>doi</w:t>
      </w:r>
      <w:proofErr w:type="spellEnd"/>
      <w:r w:rsidRPr="00525C17">
        <w:rPr>
          <w:rFonts w:ascii="Google Sans" w:hAnsi="Google Sans"/>
          <w:color w:val="202124"/>
          <w:sz w:val="24"/>
          <w:szCs w:val="24"/>
          <w:shd w:val="clear" w:color="auto" w:fill="FFFFFF"/>
        </w:rPr>
        <w:t xml:space="preserve">: 10.1109/ADICS58448.2024.10533483. keywords: {Deep </w:t>
      </w:r>
      <w:proofErr w:type="spellStart"/>
      <w:proofErr w:type="gramStart"/>
      <w:r w:rsidRPr="00525C17">
        <w:rPr>
          <w:rFonts w:ascii="Google Sans" w:hAnsi="Google Sans"/>
          <w:color w:val="202124"/>
          <w:sz w:val="24"/>
          <w:szCs w:val="24"/>
          <w:shd w:val="clear" w:color="auto" w:fill="FFFFFF"/>
        </w:rPr>
        <w:t>learning;Technological</w:t>
      </w:r>
      <w:proofErr w:type="spellEnd"/>
      <w:proofErr w:type="gramEnd"/>
      <w:r w:rsidRPr="00525C17">
        <w:rPr>
          <w:rFonts w:ascii="Google Sans" w:hAnsi="Google Sans"/>
          <w:color w:val="202124"/>
          <w:sz w:val="24"/>
          <w:szCs w:val="24"/>
          <w:shd w:val="clear" w:color="auto" w:fill="FFFFFF"/>
        </w:rPr>
        <w:t xml:space="preserve"> innovation;Navigation;Scalability;Focusing;Transformers;Information age;T5 </w:t>
      </w:r>
      <w:proofErr w:type="spellStart"/>
      <w:r w:rsidRPr="00525C17">
        <w:rPr>
          <w:rFonts w:ascii="Google Sans" w:hAnsi="Google Sans"/>
          <w:color w:val="202124"/>
          <w:sz w:val="24"/>
          <w:szCs w:val="24"/>
          <w:shd w:val="clear" w:color="auto" w:fill="FFFFFF"/>
        </w:rPr>
        <w:t>Model;Streamlit</w:t>
      </w:r>
      <w:proofErr w:type="spellEnd"/>
      <w:r w:rsidRPr="00525C17">
        <w:rPr>
          <w:rFonts w:ascii="Google Sans" w:hAnsi="Google Sans"/>
          <w:color w:val="202124"/>
          <w:sz w:val="24"/>
          <w:szCs w:val="24"/>
          <w:shd w:val="clear" w:color="auto" w:fill="FFFFFF"/>
        </w:rPr>
        <w:t xml:space="preserve"> </w:t>
      </w:r>
      <w:proofErr w:type="spellStart"/>
      <w:r w:rsidRPr="00525C17">
        <w:rPr>
          <w:rFonts w:ascii="Google Sans" w:hAnsi="Google Sans"/>
          <w:color w:val="202124"/>
          <w:sz w:val="24"/>
          <w:szCs w:val="24"/>
          <w:shd w:val="clear" w:color="auto" w:fill="FFFFFF"/>
        </w:rPr>
        <w:t>Framework;Natural</w:t>
      </w:r>
      <w:proofErr w:type="spellEnd"/>
      <w:r w:rsidRPr="00525C17">
        <w:rPr>
          <w:rFonts w:ascii="Google Sans" w:hAnsi="Google Sans"/>
          <w:color w:val="202124"/>
          <w:sz w:val="24"/>
          <w:szCs w:val="24"/>
          <w:shd w:val="clear" w:color="auto" w:fill="FFFFFF"/>
        </w:rPr>
        <w:t xml:space="preserve"> Lan</w:t>
      </w:r>
    </w:p>
    <w:p w14:paraId="5081CA44" w14:textId="77777777" w:rsidR="00525C17" w:rsidRPr="00525C17" w:rsidRDefault="00525C17" w:rsidP="00525C17">
      <w:pPr>
        <w:shd w:val="clear" w:color="auto" w:fill="FFFFFF"/>
        <w:spacing w:after="150" w:line="240" w:lineRule="auto"/>
        <w:rPr>
          <w:rFonts w:ascii="Helvetica" w:eastAsia="Times New Roman" w:hAnsi="Helvetica" w:cs="Times New Roman"/>
          <w:color w:val="222222"/>
          <w:sz w:val="24"/>
          <w:szCs w:val="24"/>
          <w:lang w:val="en-IN" w:eastAsia="en-IN" w:bidi="mr-IN"/>
        </w:rPr>
      </w:pPr>
      <w:bookmarkStart w:id="0" w:name="_GoBack"/>
      <w:bookmarkEnd w:id="0"/>
    </w:p>
    <w:p w14:paraId="141A324C" w14:textId="77777777" w:rsidR="00525C17" w:rsidRPr="00525C17" w:rsidRDefault="00525C17" w:rsidP="00525C17">
      <w:pPr>
        <w:shd w:val="clear" w:color="auto" w:fill="FFFFFF"/>
        <w:spacing w:after="150" w:line="240" w:lineRule="auto"/>
        <w:ind w:left="360"/>
        <w:rPr>
          <w:rFonts w:ascii="Helvetica" w:eastAsia="Times New Roman" w:hAnsi="Helvetica" w:cs="Times New Roman"/>
          <w:color w:val="222222"/>
          <w:sz w:val="18"/>
          <w:szCs w:val="18"/>
          <w:lang w:val="en-IN" w:eastAsia="en-IN" w:bidi="mr-IN"/>
        </w:rPr>
      </w:pPr>
    </w:p>
    <w:p w14:paraId="6C91A2B1" w14:textId="218AD42A" w:rsidR="00905033" w:rsidRPr="00525C17" w:rsidRDefault="00905033" w:rsidP="00525C17">
      <w:pPr>
        <w:rPr>
          <w:rFonts w:ascii="Times New Roman" w:hAnsi="Times New Roman" w:cs="Times New Roman"/>
        </w:rPr>
      </w:pPr>
    </w:p>
    <w:sectPr w:rsidR="00905033" w:rsidRPr="00525C17" w:rsidSect="00444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oogl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EA0224"/>
    <w:multiLevelType w:val="multilevel"/>
    <w:tmpl w:val="B0C2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10901"/>
    <w:multiLevelType w:val="multilevel"/>
    <w:tmpl w:val="19C04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612A9"/>
    <w:multiLevelType w:val="multilevel"/>
    <w:tmpl w:val="3AFC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F3C82"/>
    <w:multiLevelType w:val="multilevel"/>
    <w:tmpl w:val="030E7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B2834"/>
    <w:multiLevelType w:val="hybridMultilevel"/>
    <w:tmpl w:val="0C740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4A1E6C"/>
    <w:multiLevelType w:val="multilevel"/>
    <w:tmpl w:val="97E6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F0EF9"/>
    <w:multiLevelType w:val="hybridMultilevel"/>
    <w:tmpl w:val="195E8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635B0E"/>
    <w:multiLevelType w:val="multilevel"/>
    <w:tmpl w:val="BDE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A3C6B"/>
    <w:multiLevelType w:val="hybridMultilevel"/>
    <w:tmpl w:val="E5B29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169019E"/>
    <w:multiLevelType w:val="multilevel"/>
    <w:tmpl w:val="4CF4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C480C"/>
    <w:multiLevelType w:val="multilevel"/>
    <w:tmpl w:val="4D9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74FD0"/>
    <w:multiLevelType w:val="hybridMultilevel"/>
    <w:tmpl w:val="76028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0063A2"/>
    <w:multiLevelType w:val="multilevel"/>
    <w:tmpl w:val="3720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E5914"/>
    <w:multiLevelType w:val="hybridMultilevel"/>
    <w:tmpl w:val="1E26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9"/>
  </w:num>
  <w:num w:numId="8">
    <w:abstractNumId w:val="12"/>
  </w:num>
  <w:num w:numId="9">
    <w:abstractNumId w:val="19"/>
  </w:num>
  <w:num w:numId="10">
    <w:abstractNumId w:val="14"/>
  </w:num>
  <w:num w:numId="11">
    <w:abstractNumId w:val="10"/>
  </w:num>
  <w:num w:numId="12">
    <w:abstractNumId w:val="15"/>
  </w:num>
  <w:num w:numId="13">
    <w:abstractNumId w:val="11"/>
  </w:num>
  <w:num w:numId="14">
    <w:abstractNumId w:val="18"/>
  </w:num>
  <w:num w:numId="15">
    <w:abstractNumId w:val="16"/>
  </w:num>
  <w:num w:numId="16">
    <w:abstractNumId w:val="6"/>
  </w:num>
  <w:num w:numId="17">
    <w:abstractNumId w:val="13"/>
  </w:num>
  <w:num w:numId="18">
    <w:abstractNumId w:val="8"/>
  </w:num>
  <w:num w:numId="19">
    <w:abstractNumId w:val="7"/>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51E7"/>
    <w:rsid w:val="00034616"/>
    <w:rsid w:val="00036E6C"/>
    <w:rsid w:val="0006063C"/>
    <w:rsid w:val="00080E15"/>
    <w:rsid w:val="00095E65"/>
    <w:rsid w:val="000C6604"/>
    <w:rsid w:val="000F7079"/>
    <w:rsid w:val="00115F40"/>
    <w:rsid w:val="0015074B"/>
    <w:rsid w:val="001F0680"/>
    <w:rsid w:val="0029639D"/>
    <w:rsid w:val="002D415D"/>
    <w:rsid w:val="002F347A"/>
    <w:rsid w:val="00317BF3"/>
    <w:rsid w:val="00326F90"/>
    <w:rsid w:val="003817CB"/>
    <w:rsid w:val="003826F5"/>
    <w:rsid w:val="00386046"/>
    <w:rsid w:val="00444AE9"/>
    <w:rsid w:val="00470E98"/>
    <w:rsid w:val="00473B3F"/>
    <w:rsid w:val="004B1D5C"/>
    <w:rsid w:val="00521B6F"/>
    <w:rsid w:val="00525C17"/>
    <w:rsid w:val="00545CAA"/>
    <w:rsid w:val="005715C8"/>
    <w:rsid w:val="005B3AB4"/>
    <w:rsid w:val="005C2036"/>
    <w:rsid w:val="006133C9"/>
    <w:rsid w:val="006C2801"/>
    <w:rsid w:val="006F0628"/>
    <w:rsid w:val="00743427"/>
    <w:rsid w:val="008C1A32"/>
    <w:rsid w:val="00905033"/>
    <w:rsid w:val="009505F8"/>
    <w:rsid w:val="00961288"/>
    <w:rsid w:val="009A27CC"/>
    <w:rsid w:val="009B316B"/>
    <w:rsid w:val="009F403F"/>
    <w:rsid w:val="00A12828"/>
    <w:rsid w:val="00A7360C"/>
    <w:rsid w:val="00AA1D8D"/>
    <w:rsid w:val="00AB42F3"/>
    <w:rsid w:val="00AB4DCE"/>
    <w:rsid w:val="00B0013F"/>
    <w:rsid w:val="00B16484"/>
    <w:rsid w:val="00B47730"/>
    <w:rsid w:val="00BD4421"/>
    <w:rsid w:val="00C46FD1"/>
    <w:rsid w:val="00C47253"/>
    <w:rsid w:val="00CB0664"/>
    <w:rsid w:val="00E34702"/>
    <w:rsid w:val="00E87532"/>
    <w:rsid w:val="00EA23AC"/>
    <w:rsid w:val="00EF59B3"/>
    <w:rsid w:val="00F35F30"/>
    <w:rsid w:val="00F569BC"/>
    <w:rsid w:val="00F57086"/>
    <w:rsid w:val="00F602DF"/>
    <w:rsid w:val="00FA5E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28328E"/>
  <w14:defaultImageDpi w14:val="300"/>
  <w15:docId w15:val="{5C7E87DF-225E-47FF-A164-9B3058A3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9050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033"/>
    <w:rPr>
      <w:rFonts w:ascii="Courier New" w:eastAsia="Times New Roman" w:hAnsi="Courier New" w:cs="Courier New"/>
      <w:sz w:val="20"/>
      <w:szCs w:val="20"/>
    </w:rPr>
  </w:style>
  <w:style w:type="character" w:styleId="Hyperlink">
    <w:name w:val="Hyperlink"/>
    <w:basedOn w:val="DefaultParagraphFont"/>
    <w:uiPriority w:val="99"/>
    <w:unhideWhenUsed/>
    <w:rsid w:val="00080E15"/>
    <w:rPr>
      <w:color w:val="0000FF" w:themeColor="hyperlink"/>
      <w:u w:val="single"/>
    </w:rPr>
  </w:style>
  <w:style w:type="character" w:customStyle="1" w:styleId="UnresolvedMention">
    <w:name w:val="Unresolved Mention"/>
    <w:basedOn w:val="DefaultParagraphFont"/>
    <w:uiPriority w:val="99"/>
    <w:semiHidden/>
    <w:unhideWhenUsed/>
    <w:rsid w:val="00080E15"/>
    <w:rPr>
      <w:color w:val="605E5C"/>
      <w:shd w:val="clear" w:color="auto" w:fill="E1DFDD"/>
    </w:rPr>
  </w:style>
  <w:style w:type="paragraph" w:customStyle="1" w:styleId="Default">
    <w:name w:val="Default"/>
    <w:rsid w:val="005B3AB4"/>
    <w:pPr>
      <w:autoSpaceDE w:val="0"/>
      <w:autoSpaceDN w:val="0"/>
      <w:adjustRightInd w:val="0"/>
      <w:spacing w:after="0" w:line="240" w:lineRule="auto"/>
    </w:pPr>
    <w:rPr>
      <w:rFonts w:ascii="Times New Roman" w:hAnsi="Times New Roman" w:cs="Times New Roman"/>
      <w:color w:val="000000"/>
      <w:sz w:val="24"/>
      <w:szCs w:val="24"/>
      <w:lang w:val="en-IN" w:bidi="mr-IN"/>
    </w:rPr>
  </w:style>
  <w:style w:type="paragraph" w:styleId="z-TopofForm">
    <w:name w:val="HTML Top of Form"/>
    <w:basedOn w:val="Normal"/>
    <w:next w:val="Normal"/>
    <w:link w:val="z-TopofFormChar"/>
    <w:hidden/>
    <w:uiPriority w:val="99"/>
    <w:semiHidden/>
    <w:unhideWhenUsed/>
    <w:rsid w:val="00EA23AC"/>
    <w:pPr>
      <w:pBdr>
        <w:bottom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TopofFormChar">
    <w:name w:val="z-Top of Form Char"/>
    <w:basedOn w:val="DefaultParagraphFont"/>
    <w:link w:val="z-TopofForm"/>
    <w:uiPriority w:val="99"/>
    <w:semiHidden/>
    <w:rsid w:val="00EA23AC"/>
    <w:rPr>
      <w:rFonts w:ascii="Arial" w:eastAsia="Times New Roman" w:hAnsi="Arial" w:cs="Arial"/>
      <w:vanish/>
      <w:sz w:val="16"/>
      <w:szCs w:val="14"/>
      <w:lang w:val="en-IN" w:eastAsia="en-IN" w:bidi="mr-IN"/>
    </w:rPr>
  </w:style>
  <w:style w:type="paragraph" w:styleId="z-BottomofForm">
    <w:name w:val="HTML Bottom of Form"/>
    <w:basedOn w:val="Normal"/>
    <w:next w:val="Normal"/>
    <w:link w:val="z-BottomofFormChar"/>
    <w:hidden/>
    <w:uiPriority w:val="99"/>
    <w:semiHidden/>
    <w:unhideWhenUsed/>
    <w:rsid w:val="00EA23AC"/>
    <w:pPr>
      <w:pBdr>
        <w:top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BottomofFormChar">
    <w:name w:val="z-Bottom of Form Char"/>
    <w:basedOn w:val="DefaultParagraphFont"/>
    <w:link w:val="z-BottomofForm"/>
    <w:uiPriority w:val="99"/>
    <w:semiHidden/>
    <w:rsid w:val="00EA23AC"/>
    <w:rPr>
      <w:rFonts w:ascii="Arial" w:eastAsia="Times New Roman" w:hAnsi="Arial" w:cs="Arial"/>
      <w:vanish/>
      <w:sz w:val="16"/>
      <w:szCs w:val="1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0025">
      <w:bodyDiv w:val="1"/>
      <w:marLeft w:val="0"/>
      <w:marRight w:val="0"/>
      <w:marTop w:val="0"/>
      <w:marBottom w:val="0"/>
      <w:divBdr>
        <w:top w:val="none" w:sz="0" w:space="0" w:color="auto"/>
        <w:left w:val="none" w:sz="0" w:space="0" w:color="auto"/>
        <w:bottom w:val="none" w:sz="0" w:space="0" w:color="auto"/>
        <w:right w:val="none" w:sz="0" w:space="0" w:color="auto"/>
      </w:divBdr>
      <w:divsChild>
        <w:div w:id="677198412">
          <w:marLeft w:val="0"/>
          <w:marRight w:val="0"/>
          <w:marTop w:val="0"/>
          <w:marBottom w:val="0"/>
          <w:divBdr>
            <w:top w:val="none" w:sz="0" w:space="0" w:color="auto"/>
            <w:left w:val="none" w:sz="0" w:space="0" w:color="auto"/>
            <w:bottom w:val="none" w:sz="0" w:space="0" w:color="auto"/>
            <w:right w:val="none" w:sz="0" w:space="0" w:color="auto"/>
          </w:divBdr>
        </w:div>
      </w:divsChild>
    </w:div>
    <w:div w:id="33114989">
      <w:bodyDiv w:val="1"/>
      <w:marLeft w:val="0"/>
      <w:marRight w:val="0"/>
      <w:marTop w:val="0"/>
      <w:marBottom w:val="0"/>
      <w:divBdr>
        <w:top w:val="none" w:sz="0" w:space="0" w:color="auto"/>
        <w:left w:val="none" w:sz="0" w:space="0" w:color="auto"/>
        <w:bottom w:val="none" w:sz="0" w:space="0" w:color="auto"/>
        <w:right w:val="none" w:sz="0" w:space="0" w:color="auto"/>
      </w:divBdr>
    </w:div>
    <w:div w:id="55979107">
      <w:bodyDiv w:val="1"/>
      <w:marLeft w:val="0"/>
      <w:marRight w:val="0"/>
      <w:marTop w:val="0"/>
      <w:marBottom w:val="0"/>
      <w:divBdr>
        <w:top w:val="none" w:sz="0" w:space="0" w:color="auto"/>
        <w:left w:val="none" w:sz="0" w:space="0" w:color="auto"/>
        <w:bottom w:val="none" w:sz="0" w:space="0" w:color="auto"/>
        <w:right w:val="none" w:sz="0" w:space="0" w:color="auto"/>
      </w:divBdr>
    </w:div>
    <w:div w:id="58987000">
      <w:bodyDiv w:val="1"/>
      <w:marLeft w:val="0"/>
      <w:marRight w:val="0"/>
      <w:marTop w:val="0"/>
      <w:marBottom w:val="0"/>
      <w:divBdr>
        <w:top w:val="none" w:sz="0" w:space="0" w:color="auto"/>
        <w:left w:val="none" w:sz="0" w:space="0" w:color="auto"/>
        <w:bottom w:val="none" w:sz="0" w:space="0" w:color="auto"/>
        <w:right w:val="none" w:sz="0" w:space="0" w:color="auto"/>
      </w:divBdr>
    </w:div>
    <w:div w:id="79375921">
      <w:bodyDiv w:val="1"/>
      <w:marLeft w:val="0"/>
      <w:marRight w:val="0"/>
      <w:marTop w:val="0"/>
      <w:marBottom w:val="0"/>
      <w:divBdr>
        <w:top w:val="none" w:sz="0" w:space="0" w:color="auto"/>
        <w:left w:val="none" w:sz="0" w:space="0" w:color="auto"/>
        <w:bottom w:val="none" w:sz="0" w:space="0" w:color="auto"/>
        <w:right w:val="none" w:sz="0" w:space="0" w:color="auto"/>
      </w:divBdr>
    </w:div>
    <w:div w:id="89785363">
      <w:bodyDiv w:val="1"/>
      <w:marLeft w:val="0"/>
      <w:marRight w:val="0"/>
      <w:marTop w:val="0"/>
      <w:marBottom w:val="0"/>
      <w:divBdr>
        <w:top w:val="none" w:sz="0" w:space="0" w:color="auto"/>
        <w:left w:val="none" w:sz="0" w:space="0" w:color="auto"/>
        <w:bottom w:val="none" w:sz="0" w:space="0" w:color="auto"/>
        <w:right w:val="none" w:sz="0" w:space="0" w:color="auto"/>
      </w:divBdr>
    </w:div>
    <w:div w:id="122844757">
      <w:bodyDiv w:val="1"/>
      <w:marLeft w:val="0"/>
      <w:marRight w:val="0"/>
      <w:marTop w:val="0"/>
      <w:marBottom w:val="0"/>
      <w:divBdr>
        <w:top w:val="none" w:sz="0" w:space="0" w:color="auto"/>
        <w:left w:val="none" w:sz="0" w:space="0" w:color="auto"/>
        <w:bottom w:val="none" w:sz="0" w:space="0" w:color="auto"/>
        <w:right w:val="none" w:sz="0" w:space="0" w:color="auto"/>
      </w:divBdr>
    </w:div>
    <w:div w:id="127360655">
      <w:bodyDiv w:val="1"/>
      <w:marLeft w:val="0"/>
      <w:marRight w:val="0"/>
      <w:marTop w:val="0"/>
      <w:marBottom w:val="0"/>
      <w:divBdr>
        <w:top w:val="none" w:sz="0" w:space="0" w:color="auto"/>
        <w:left w:val="none" w:sz="0" w:space="0" w:color="auto"/>
        <w:bottom w:val="none" w:sz="0" w:space="0" w:color="auto"/>
        <w:right w:val="none" w:sz="0" w:space="0" w:color="auto"/>
      </w:divBdr>
    </w:div>
    <w:div w:id="167018340">
      <w:bodyDiv w:val="1"/>
      <w:marLeft w:val="0"/>
      <w:marRight w:val="0"/>
      <w:marTop w:val="0"/>
      <w:marBottom w:val="0"/>
      <w:divBdr>
        <w:top w:val="none" w:sz="0" w:space="0" w:color="auto"/>
        <w:left w:val="none" w:sz="0" w:space="0" w:color="auto"/>
        <w:bottom w:val="none" w:sz="0" w:space="0" w:color="auto"/>
        <w:right w:val="none" w:sz="0" w:space="0" w:color="auto"/>
      </w:divBdr>
    </w:div>
    <w:div w:id="182521882">
      <w:bodyDiv w:val="1"/>
      <w:marLeft w:val="0"/>
      <w:marRight w:val="0"/>
      <w:marTop w:val="0"/>
      <w:marBottom w:val="0"/>
      <w:divBdr>
        <w:top w:val="none" w:sz="0" w:space="0" w:color="auto"/>
        <w:left w:val="none" w:sz="0" w:space="0" w:color="auto"/>
        <w:bottom w:val="none" w:sz="0" w:space="0" w:color="auto"/>
        <w:right w:val="none" w:sz="0" w:space="0" w:color="auto"/>
      </w:divBdr>
    </w:div>
    <w:div w:id="269973389">
      <w:bodyDiv w:val="1"/>
      <w:marLeft w:val="0"/>
      <w:marRight w:val="0"/>
      <w:marTop w:val="0"/>
      <w:marBottom w:val="0"/>
      <w:divBdr>
        <w:top w:val="none" w:sz="0" w:space="0" w:color="auto"/>
        <w:left w:val="none" w:sz="0" w:space="0" w:color="auto"/>
        <w:bottom w:val="none" w:sz="0" w:space="0" w:color="auto"/>
        <w:right w:val="none" w:sz="0" w:space="0" w:color="auto"/>
      </w:divBdr>
    </w:div>
    <w:div w:id="306589599">
      <w:bodyDiv w:val="1"/>
      <w:marLeft w:val="0"/>
      <w:marRight w:val="0"/>
      <w:marTop w:val="0"/>
      <w:marBottom w:val="0"/>
      <w:divBdr>
        <w:top w:val="none" w:sz="0" w:space="0" w:color="auto"/>
        <w:left w:val="none" w:sz="0" w:space="0" w:color="auto"/>
        <w:bottom w:val="none" w:sz="0" w:space="0" w:color="auto"/>
        <w:right w:val="none" w:sz="0" w:space="0" w:color="auto"/>
      </w:divBdr>
    </w:div>
    <w:div w:id="311182010">
      <w:bodyDiv w:val="1"/>
      <w:marLeft w:val="0"/>
      <w:marRight w:val="0"/>
      <w:marTop w:val="0"/>
      <w:marBottom w:val="0"/>
      <w:divBdr>
        <w:top w:val="none" w:sz="0" w:space="0" w:color="auto"/>
        <w:left w:val="none" w:sz="0" w:space="0" w:color="auto"/>
        <w:bottom w:val="none" w:sz="0" w:space="0" w:color="auto"/>
        <w:right w:val="none" w:sz="0" w:space="0" w:color="auto"/>
      </w:divBdr>
    </w:div>
    <w:div w:id="533814181">
      <w:bodyDiv w:val="1"/>
      <w:marLeft w:val="0"/>
      <w:marRight w:val="0"/>
      <w:marTop w:val="0"/>
      <w:marBottom w:val="0"/>
      <w:divBdr>
        <w:top w:val="none" w:sz="0" w:space="0" w:color="auto"/>
        <w:left w:val="none" w:sz="0" w:space="0" w:color="auto"/>
        <w:bottom w:val="none" w:sz="0" w:space="0" w:color="auto"/>
        <w:right w:val="none" w:sz="0" w:space="0" w:color="auto"/>
      </w:divBdr>
    </w:div>
    <w:div w:id="536426796">
      <w:bodyDiv w:val="1"/>
      <w:marLeft w:val="0"/>
      <w:marRight w:val="0"/>
      <w:marTop w:val="0"/>
      <w:marBottom w:val="0"/>
      <w:divBdr>
        <w:top w:val="none" w:sz="0" w:space="0" w:color="auto"/>
        <w:left w:val="none" w:sz="0" w:space="0" w:color="auto"/>
        <w:bottom w:val="none" w:sz="0" w:space="0" w:color="auto"/>
        <w:right w:val="none" w:sz="0" w:space="0" w:color="auto"/>
      </w:divBdr>
    </w:div>
    <w:div w:id="635062823">
      <w:bodyDiv w:val="1"/>
      <w:marLeft w:val="0"/>
      <w:marRight w:val="0"/>
      <w:marTop w:val="0"/>
      <w:marBottom w:val="0"/>
      <w:divBdr>
        <w:top w:val="none" w:sz="0" w:space="0" w:color="auto"/>
        <w:left w:val="none" w:sz="0" w:space="0" w:color="auto"/>
        <w:bottom w:val="none" w:sz="0" w:space="0" w:color="auto"/>
        <w:right w:val="none" w:sz="0" w:space="0" w:color="auto"/>
      </w:divBdr>
    </w:div>
    <w:div w:id="652411848">
      <w:bodyDiv w:val="1"/>
      <w:marLeft w:val="0"/>
      <w:marRight w:val="0"/>
      <w:marTop w:val="0"/>
      <w:marBottom w:val="0"/>
      <w:divBdr>
        <w:top w:val="none" w:sz="0" w:space="0" w:color="auto"/>
        <w:left w:val="none" w:sz="0" w:space="0" w:color="auto"/>
        <w:bottom w:val="none" w:sz="0" w:space="0" w:color="auto"/>
        <w:right w:val="none" w:sz="0" w:space="0" w:color="auto"/>
      </w:divBdr>
    </w:div>
    <w:div w:id="737557441">
      <w:bodyDiv w:val="1"/>
      <w:marLeft w:val="0"/>
      <w:marRight w:val="0"/>
      <w:marTop w:val="0"/>
      <w:marBottom w:val="0"/>
      <w:divBdr>
        <w:top w:val="none" w:sz="0" w:space="0" w:color="auto"/>
        <w:left w:val="none" w:sz="0" w:space="0" w:color="auto"/>
        <w:bottom w:val="none" w:sz="0" w:space="0" w:color="auto"/>
        <w:right w:val="none" w:sz="0" w:space="0" w:color="auto"/>
      </w:divBdr>
    </w:div>
    <w:div w:id="791292010">
      <w:bodyDiv w:val="1"/>
      <w:marLeft w:val="0"/>
      <w:marRight w:val="0"/>
      <w:marTop w:val="0"/>
      <w:marBottom w:val="0"/>
      <w:divBdr>
        <w:top w:val="none" w:sz="0" w:space="0" w:color="auto"/>
        <w:left w:val="none" w:sz="0" w:space="0" w:color="auto"/>
        <w:bottom w:val="none" w:sz="0" w:space="0" w:color="auto"/>
        <w:right w:val="none" w:sz="0" w:space="0" w:color="auto"/>
      </w:divBdr>
    </w:div>
    <w:div w:id="832451563">
      <w:bodyDiv w:val="1"/>
      <w:marLeft w:val="0"/>
      <w:marRight w:val="0"/>
      <w:marTop w:val="0"/>
      <w:marBottom w:val="0"/>
      <w:divBdr>
        <w:top w:val="none" w:sz="0" w:space="0" w:color="auto"/>
        <w:left w:val="none" w:sz="0" w:space="0" w:color="auto"/>
        <w:bottom w:val="none" w:sz="0" w:space="0" w:color="auto"/>
        <w:right w:val="none" w:sz="0" w:space="0" w:color="auto"/>
      </w:divBdr>
    </w:div>
    <w:div w:id="841892876">
      <w:bodyDiv w:val="1"/>
      <w:marLeft w:val="0"/>
      <w:marRight w:val="0"/>
      <w:marTop w:val="0"/>
      <w:marBottom w:val="0"/>
      <w:divBdr>
        <w:top w:val="none" w:sz="0" w:space="0" w:color="auto"/>
        <w:left w:val="none" w:sz="0" w:space="0" w:color="auto"/>
        <w:bottom w:val="none" w:sz="0" w:space="0" w:color="auto"/>
        <w:right w:val="none" w:sz="0" w:space="0" w:color="auto"/>
      </w:divBdr>
    </w:div>
    <w:div w:id="860119998">
      <w:bodyDiv w:val="1"/>
      <w:marLeft w:val="0"/>
      <w:marRight w:val="0"/>
      <w:marTop w:val="0"/>
      <w:marBottom w:val="0"/>
      <w:divBdr>
        <w:top w:val="none" w:sz="0" w:space="0" w:color="auto"/>
        <w:left w:val="none" w:sz="0" w:space="0" w:color="auto"/>
        <w:bottom w:val="none" w:sz="0" w:space="0" w:color="auto"/>
        <w:right w:val="none" w:sz="0" w:space="0" w:color="auto"/>
      </w:divBdr>
    </w:div>
    <w:div w:id="933248864">
      <w:bodyDiv w:val="1"/>
      <w:marLeft w:val="0"/>
      <w:marRight w:val="0"/>
      <w:marTop w:val="0"/>
      <w:marBottom w:val="0"/>
      <w:divBdr>
        <w:top w:val="none" w:sz="0" w:space="0" w:color="auto"/>
        <w:left w:val="none" w:sz="0" w:space="0" w:color="auto"/>
        <w:bottom w:val="none" w:sz="0" w:space="0" w:color="auto"/>
        <w:right w:val="none" w:sz="0" w:space="0" w:color="auto"/>
      </w:divBdr>
    </w:div>
    <w:div w:id="935943943">
      <w:bodyDiv w:val="1"/>
      <w:marLeft w:val="0"/>
      <w:marRight w:val="0"/>
      <w:marTop w:val="0"/>
      <w:marBottom w:val="0"/>
      <w:divBdr>
        <w:top w:val="none" w:sz="0" w:space="0" w:color="auto"/>
        <w:left w:val="none" w:sz="0" w:space="0" w:color="auto"/>
        <w:bottom w:val="none" w:sz="0" w:space="0" w:color="auto"/>
        <w:right w:val="none" w:sz="0" w:space="0" w:color="auto"/>
      </w:divBdr>
    </w:div>
    <w:div w:id="1103376127">
      <w:bodyDiv w:val="1"/>
      <w:marLeft w:val="0"/>
      <w:marRight w:val="0"/>
      <w:marTop w:val="0"/>
      <w:marBottom w:val="0"/>
      <w:divBdr>
        <w:top w:val="none" w:sz="0" w:space="0" w:color="auto"/>
        <w:left w:val="none" w:sz="0" w:space="0" w:color="auto"/>
        <w:bottom w:val="none" w:sz="0" w:space="0" w:color="auto"/>
        <w:right w:val="none" w:sz="0" w:space="0" w:color="auto"/>
      </w:divBdr>
    </w:div>
    <w:div w:id="1203589226">
      <w:bodyDiv w:val="1"/>
      <w:marLeft w:val="0"/>
      <w:marRight w:val="0"/>
      <w:marTop w:val="0"/>
      <w:marBottom w:val="0"/>
      <w:divBdr>
        <w:top w:val="none" w:sz="0" w:space="0" w:color="auto"/>
        <w:left w:val="none" w:sz="0" w:space="0" w:color="auto"/>
        <w:bottom w:val="none" w:sz="0" w:space="0" w:color="auto"/>
        <w:right w:val="none" w:sz="0" w:space="0" w:color="auto"/>
      </w:divBdr>
    </w:div>
    <w:div w:id="1226796480">
      <w:bodyDiv w:val="1"/>
      <w:marLeft w:val="0"/>
      <w:marRight w:val="0"/>
      <w:marTop w:val="0"/>
      <w:marBottom w:val="0"/>
      <w:divBdr>
        <w:top w:val="none" w:sz="0" w:space="0" w:color="auto"/>
        <w:left w:val="none" w:sz="0" w:space="0" w:color="auto"/>
        <w:bottom w:val="none" w:sz="0" w:space="0" w:color="auto"/>
        <w:right w:val="none" w:sz="0" w:space="0" w:color="auto"/>
      </w:divBdr>
    </w:div>
    <w:div w:id="1244530068">
      <w:bodyDiv w:val="1"/>
      <w:marLeft w:val="0"/>
      <w:marRight w:val="0"/>
      <w:marTop w:val="0"/>
      <w:marBottom w:val="0"/>
      <w:divBdr>
        <w:top w:val="none" w:sz="0" w:space="0" w:color="auto"/>
        <w:left w:val="none" w:sz="0" w:space="0" w:color="auto"/>
        <w:bottom w:val="none" w:sz="0" w:space="0" w:color="auto"/>
        <w:right w:val="none" w:sz="0" w:space="0" w:color="auto"/>
      </w:divBdr>
      <w:divsChild>
        <w:div w:id="1485049198">
          <w:marLeft w:val="0"/>
          <w:marRight w:val="0"/>
          <w:marTop w:val="0"/>
          <w:marBottom w:val="0"/>
          <w:divBdr>
            <w:top w:val="none" w:sz="0" w:space="0" w:color="auto"/>
            <w:left w:val="none" w:sz="0" w:space="0" w:color="auto"/>
            <w:bottom w:val="none" w:sz="0" w:space="0" w:color="auto"/>
            <w:right w:val="none" w:sz="0" w:space="0" w:color="auto"/>
          </w:divBdr>
        </w:div>
        <w:div w:id="1297833177">
          <w:marLeft w:val="0"/>
          <w:marRight w:val="0"/>
          <w:marTop w:val="0"/>
          <w:marBottom w:val="0"/>
          <w:divBdr>
            <w:top w:val="none" w:sz="0" w:space="0" w:color="auto"/>
            <w:left w:val="none" w:sz="0" w:space="0" w:color="auto"/>
            <w:bottom w:val="none" w:sz="0" w:space="0" w:color="auto"/>
            <w:right w:val="none" w:sz="0" w:space="0" w:color="auto"/>
          </w:divBdr>
        </w:div>
        <w:div w:id="1335837918">
          <w:marLeft w:val="0"/>
          <w:marRight w:val="0"/>
          <w:marTop w:val="0"/>
          <w:marBottom w:val="0"/>
          <w:divBdr>
            <w:top w:val="none" w:sz="0" w:space="0" w:color="auto"/>
            <w:left w:val="none" w:sz="0" w:space="0" w:color="auto"/>
            <w:bottom w:val="none" w:sz="0" w:space="0" w:color="auto"/>
            <w:right w:val="none" w:sz="0" w:space="0" w:color="auto"/>
          </w:divBdr>
        </w:div>
        <w:div w:id="442110499">
          <w:marLeft w:val="0"/>
          <w:marRight w:val="0"/>
          <w:marTop w:val="0"/>
          <w:marBottom w:val="0"/>
          <w:divBdr>
            <w:top w:val="none" w:sz="0" w:space="0" w:color="auto"/>
            <w:left w:val="none" w:sz="0" w:space="0" w:color="auto"/>
            <w:bottom w:val="none" w:sz="0" w:space="0" w:color="auto"/>
            <w:right w:val="none" w:sz="0" w:space="0" w:color="auto"/>
          </w:divBdr>
        </w:div>
        <w:div w:id="2070877216">
          <w:marLeft w:val="0"/>
          <w:marRight w:val="0"/>
          <w:marTop w:val="0"/>
          <w:marBottom w:val="0"/>
          <w:divBdr>
            <w:top w:val="none" w:sz="0" w:space="0" w:color="auto"/>
            <w:left w:val="none" w:sz="0" w:space="0" w:color="auto"/>
            <w:bottom w:val="none" w:sz="0" w:space="0" w:color="auto"/>
            <w:right w:val="none" w:sz="0" w:space="0" w:color="auto"/>
          </w:divBdr>
        </w:div>
        <w:div w:id="1457456156">
          <w:marLeft w:val="0"/>
          <w:marRight w:val="0"/>
          <w:marTop w:val="0"/>
          <w:marBottom w:val="0"/>
          <w:divBdr>
            <w:top w:val="none" w:sz="0" w:space="0" w:color="auto"/>
            <w:left w:val="none" w:sz="0" w:space="0" w:color="auto"/>
            <w:bottom w:val="none" w:sz="0" w:space="0" w:color="auto"/>
            <w:right w:val="none" w:sz="0" w:space="0" w:color="auto"/>
          </w:divBdr>
        </w:div>
        <w:div w:id="693193499">
          <w:marLeft w:val="0"/>
          <w:marRight w:val="0"/>
          <w:marTop w:val="0"/>
          <w:marBottom w:val="0"/>
          <w:divBdr>
            <w:top w:val="none" w:sz="0" w:space="0" w:color="auto"/>
            <w:left w:val="none" w:sz="0" w:space="0" w:color="auto"/>
            <w:bottom w:val="none" w:sz="0" w:space="0" w:color="auto"/>
            <w:right w:val="none" w:sz="0" w:space="0" w:color="auto"/>
          </w:divBdr>
        </w:div>
      </w:divsChild>
    </w:div>
    <w:div w:id="1297025324">
      <w:bodyDiv w:val="1"/>
      <w:marLeft w:val="0"/>
      <w:marRight w:val="0"/>
      <w:marTop w:val="0"/>
      <w:marBottom w:val="0"/>
      <w:divBdr>
        <w:top w:val="none" w:sz="0" w:space="0" w:color="auto"/>
        <w:left w:val="none" w:sz="0" w:space="0" w:color="auto"/>
        <w:bottom w:val="none" w:sz="0" w:space="0" w:color="auto"/>
        <w:right w:val="none" w:sz="0" w:space="0" w:color="auto"/>
      </w:divBdr>
    </w:div>
    <w:div w:id="1327318401">
      <w:bodyDiv w:val="1"/>
      <w:marLeft w:val="0"/>
      <w:marRight w:val="0"/>
      <w:marTop w:val="0"/>
      <w:marBottom w:val="0"/>
      <w:divBdr>
        <w:top w:val="none" w:sz="0" w:space="0" w:color="auto"/>
        <w:left w:val="none" w:sz="0" w:space="0" w:color="auto"/>
        <w:bottom w:val="none" w:sz="0" w:space="0" w:color="auto"/>
        <w:right w:val="none" w:sz="0" w:space="0" w:color="auto"/>
      </w:divBdr>
    </w:div>
    <w:div w:id="1397430673">
      <w:bodyDiv w:val="1"/>
      <w:marLeft w:val="0"/>
      <w:marRight w:val="0"/>
      <w:marTop w:val="0"/>
      <w:marBottom w:val="0"/>
      <w:divBdr>
        <w:top w:val="none" w:sz="0" w:space="0" w:color="auto"/>
        <w:left w:val="none" w:sz="0" w:space="0" w:color="auto"/>
        <w:bottom w:val="none" w:sz="0" w:space="0" w:color="auto"/>
        <w:right w:val="none" w:sz="0" w:space="0" w:color="auto"/>
      </w:divBdr>
    </w:div>
    <w:div w:id="1455949579">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6">
          <w:marLeft w:val="0"/>
          <w:marRight w:val="0"/>
          <w:marTop w:val="0"/>
          <w:marBottom w:val="0"/>
          <w:divBdr>
            <w:top w:val="none" w:sz="0" w:space="0" w:color="auto"/>
            <w:left w:val="none" w:sz="0" w:space="0" w:color="auto"/>
            <w:bottom w:val="none" w:sz="0" w:space="0" w:color="auto"/>
            <w:right w:val="none" w:sz="0" w:space="0" w:color="auto"/>
          </w:divBdr>
          <w:divsChild>
            <w:div w:id="1508058991">
              <w:marLeft w:val="0"/>
              <w:marRight w:val="0"/>
              <w:marTop w:val="0"/>
              <w:marBottom w:val="0"/>
              <w:divBdr>
                <w:top w:val="none" w:sz="0" w:space="0" w:color="auto"/>
                <w:left w:val="none" w:sz="0" w:space="0" w:color="auto"/>
                <w:bottom w:val="none" w:sz="0" w:space="0" w:color="auto"/>
                <w:right w:val="none" w:sz="0" w:space="0" w:color="auto"/>
              </w:divBdr>
              <w:divsChild>
                <w:div w:id="1438256041">
                  <w:marLeft w:val="0"/>
                  <w:marRight w:val="0"/>
                  <w:marTop w:val="0"/>
                  <w:marBottom w:val="0"/>
                  <w:divBdr>
                    <w:top w:val="none" w:sz="0" w:space="0" w:color="auto"/>
                    <w:left w:val="none" w:sz="0" w:space="0" w:color="auto"/>
                    <w:bottom w:val="none" w:sz="0" w:space="0" w:color="auto"/>
                    <w:right w:val="none" w:sz="0" w:space="0" w:color="auto"/>
                  </w:divBdr>
                  <w:divsChild>
                    <w:div w:id="5613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0181">
          <w:marLeft w:val="0"/>
          <w:marRight w:val="0"/>
          <w:marTop w:val="0"/>
          <w:marBottom w:val="0"/>
          <w:divBdr>
            <w:top w:val="none" w:sz="0" w:space="0" w:color="auto"/>
            <w:left w:val="none" w:sz="0" w:space="0" w:color="auto"/>
            <w:bottom w:val="none" w:sz="0" w:space="0" w:color="auto"/>
            <w:right w:val="none" w:sz="0" w:space="0" w:color="auto"/>
          </w:divBdr>
          <w:divsChild>
            <w:div w:id="1721051421">
              <w:marLeft w:val="0"/>
              <w:marRight w:val="0"/>
              <w:marTop w:val="0"/>
              <w:marBottom w:val="0"/>
              <w:divBdr>
                <w:top w:val="none" w:sz="0" w:space="0" w:color="auto"/>
                <w:left w:val="none" w:sz="0" w:space="0" w:color="auto"/>
                <w:bottom w:val="none" w:sz="0" w:space="0" w:color="auto"/>
                <w:right w:val="none" w:sz="0" w:space="0" w:color="auto"/>
              </w:divBdr>
              <w:divsChild>
                <w:div w:id="1682315038">
                  <w:marLeft w:val="0"/>
                  <w:marRight w:val="0"/>
                  <w:marTop w:val="0"/>
                  <w:marBottom w:val="0"/>
                  <w:divBdr>
                    <w:top w:val="none" w:sz="0" w:space="0" w:color="auto"/>
                    <w:left w:val="none" w:sz="0" w:space="0" w:color="auto"/>
                    <w:bottom w:val="none" w:sz="0" w:space="0" w:color="auto"/>
                    <w:right w:val="none" w:sz="0" w:space="0" w:color="auto"/>
                  </w:divBdr>
                  <w:divsChild>
                    <w:div w:id="11185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8847">
      <w:bodyDiv w:val="1"/>
      <w:marLeft w:val="0"/>
      <w:marRight w:val="0"/>
      <w:marTop w:val="0"/>
      <w:marBottom w:val="0"/>
      <w:divBdr>
        <w:top w:val="none" w:sz="0" w:space="0" w:color="auto"/>
        <w:left w:val="none" w:sz="0" w:space="0" w:color="auto"/>
        <w:bottom w:val="none" w:sz="0" w:space="0" w:color="auto"/>
        <w:right w:val="none" w:sz="0" w:space="0" w:color="auto"/>
      </w:divBdr>
    </w:div>
    <w:div w:id="1478300683">
      <w:bodyDiv w:val="1"/>
      <w:marLeft w:val="0"/>
      <w:marRight w:val="0"/>
      <w:marTop w:val="0"/>
      <w:marBottom w:val="0"/>
      <w:divBdr>
        <w:top w:val="none" w:sz="0" w:space="0" w:color="auto"/>
        <w:left w:val="none" w:sz="0" w:space="0" w:color="auto"/>
        <w:bottom w:val="none" w:sz="0" w:space="0" w:color="auto"/>
        <w:right w:val="none" w:sz="0" w:space="0" w:color="auto"/>
      </w:divBdr>
    </w:div>
    <w:div w:id="1507556336">
      <w:bodyDiv w:val="1"/>
      <w:marLeft w:val="0"/>
      <w:marRight w:val="0"/>
      <w:marTop w:val="0"/>
      <w:marBottom w:val="0"/>
      <w:divBdr>
        <w:top w:val="none" w:sz="0" w:space="0" w:color="auto"/>
        <w:left w:val="none" w:sz="0" w:space="0" w:color="auto"/>
        <w:bottom w:val="none" w:sz="0" w:space="0" w:color="auto"/>
        <w:right w:val="none" w:sz="0" w:space="0" w:color="auto"/>
      </w:divBdr>
    </w:div>
    <w:div w:id="1642927188">
      <w:bodyDiv w:val="1"/>
      <w:marLeft w:val="0"/>
      <w:marRight w:val="0"/>
      <w:marTop w:val="0"/>
      <w:marBottom w:val="0"/>
      <w:divBdr>
        <w:top w:val="none" w:sz="0" w:space="0" w:color="auto"/>
        <w:left w:val="none" w:sz="0" w:space="0" w:color="auto"/>
        <w:bottom w:val="none" w:sz="0" w:space="0" w:color="auto"/>
        <w:right w:val="none" w:sz="0" w:space="0" w:color="auto"/>
      </w:divBdr>
      <w:divsChild>
        <w:div w:id="1653752666">
          <w:marLeft w:val="0"/>
          <w:marRight w:val="0"/>
          <w:marTop w:val="0"/>
          <w:marBottom w:val="0"/>
          <w:divBdr>
            <w:top w:val="none" w:sz="0" w:space="0" w:color="auto"/>
            <w:left w:val="none" w:sz="0" w:space="0" w:color="auto"/>
            <w:bottom w:val="none" w:sz="0" w:space="0" w:color="auto"/>
            <w:right w:val="none" w:sz="0" w:space="0" w:color="auto"/>
          </w:divBdr>
          <w:divsChild>
            <w:div w:id="1822037797">
              <w:marLeft w:val="0"/>
              <w:marRight w:val="0"/>
              <w:marTop w:val="0"/>
              <w:marBottom w:val="0"/>
              <w:divBdr>
                <w:top w:val="none" w:sz="0" w:space="0" w:color="auto"/>
                <w:left w:val="none" w:sz="0" w:space="0" w:color="auto"/>
                <w:bottom w:val="none" w:sz="0" w:space="0" w:color="auto"/>
                <w:right w:val="none" w:sz="0" w:space="0" w:color="auto"/>
              </w:divBdr>
              <w:divsChild>
                <w:div w:id="1007445953">
                  <w:marLeft w:val="0"/>
                  <w:marRight w:val="0"/>
                  <w:marTop w:val="0"/>
                  <w:marBottom w:val="0"/>
                  <w:divBdr>
                    <w:top w:val="none" w:sz="0" w:space="0" w:color="auto"/>
                    <w:left w:val="none" w:sz="0" w:space="0" w:color="auto"/>
                    <w:bottom w:val="none" w:sz="0" w:space="0" w:color="auto"/>
                    <w:right w:val="none" w:sz="0" w:space="0" w:color="auto"/>
                  </w:divBdr>
                  <w:divsChild>
                    <w:div w:id="1945578107">
                      <w:marLeft w:val="0"/>
                      <w:marRight w:val="0"/>
                      <w:marTop w:val="0"/>
                      <w:marBottom w:val="0"/>
                      <w:divBdr>
                        <w:top w:val="none" w:sz="0" w:space="0" w:color="auto"/>
                        <w:left w:val="none" w:sz="0" w:space="0" w:color="auto"/>
                        <w:bottom w:val="none" w:sz="0" w:space="0" w:color="auto"/>
                        <w:right w:val="none" w:sz="0" w:space="0" w:color="auto"/>
                      </w:divBdr>
                      <w:divsChild>
                        <w:div w:id="1311715618">
                          <w:marLeft w:val="0"/>
                          <w:marRight w:val="0"/>
                          <w:marTop w:val="0"/>
                          <w:marBottom w:val="0"/>
                          <w:divBdr>
                            <w:top w:val="none" w:sz="0" w:space="0" w:color="auto"/>
                            <w:left w:val="none" w:sz="0" w:space="0" w:color="auto"/>
                            <w:bottom w:val="none" w:sz="0" w:space="0" w:color="auto"/>
                            <w:right w:val="none" w:sz="0" w:space="0" w:color="auto"/>
                          </w:divBdr>
                          <w:divsChild>
                            <w:div w:id="525608010">
                              <w:marLeft w:val="0"/>
                              <w:marRight w:val="0"/>
                              <w:marTop w:val="0"/>
                              <w:marBottom w:val="0"/>
                              <w:divBdr>
                                <w:top w:val="none" w:sz="0" w:space="0" w:color="auto"/>
                                <w:left w:val="none" w:sz="0" w:space="0" w:color="auto"/>
                                <w:bottom w:val="none" w:sz="0" w:space="0" w:color="auto"/>
                                <w:right w:val="none" w:sz="0" w:space="0" w:color="auto"/>
                              </w:divBdr>
                              <w:divsChild>
                                <w:div w:id="581375759">
                                  <w:marLeft w:val="0"/>
                                  <w:marRight w:val="0"/>
                                  <w:marTop w:val="0"/>
                                  <w:marBottom w:val="0"/>
                                  <w:divBdr>
                                    <w:top w:val="none" w:sz="0" w:space="0" w:color="auto"/>
                                    <w:left w:val="none" w:sz="0" w:space="0" w:color="auto"/>
                                    <w:bottom w:val="none" w:sz="0" w:space="0" w:color="auto"/>
                                    <w:right w:val="none" w:sz="0" w:space="0" w:color="auto"/>
                                  </w:divBdr>
                                  <w:divsChild>
                                    <w:div w:id="146939990">
                                      <w:marLeft w:val="0"/>
                                      <w:marRight w:val="0"/>
                                      <w:marTop w:val="0"/>
                                      <w:marBottom w:val="0"/>
                                      <w:divBdr>
                                        <w:top w:val="none" w:sz="0" w:space="0" w:color="auto"/>
                                        <w:left w:val="none" w:sz="0" w:space="0" w:color="auto"/>
                                        <w:bottom w:val="none" w:sz="0" w:space="0" w:color="auto"/>
                                        <w:right w:val="none" w:sz="0" w:space="0" w:color="auto"/>
                                      </w:divBdr>
                                      <w:divsChild>
                                        <w:div w:id="153302020">
                                          <w:marLeft w:val="0"/>
                                          <w:marRight w:val="0"/>
                                          <w:marTop w:val="0"/>
                                          <w:marBottom w:val="0"/>
                                          <w:divBdr>
                                            <w:top w:val="none" w:sz="0" w:space="0" w:color="auto"/>
                                            <w:left w:val="none" w:sz="0" w:space="0" w:color="auto"/>
                                            <w:bottom w:val="none" w:sz="0" w:space="0" w:color="auto"/>
                                            <w:right w:val="none" w:sz="0" w:space="0" w:color="auto"/>
                                          </w:divBdr>
                                          <w:divsChild>
                                            <w:div w:id="1905022882">
                                              <w:marLeft w:val="0"/>
                                              <w:marRight w:val="0"/>
                                              <w:marTop w:val="0"/>
                                              <w:marBottom w:val="0"/>
                                              <w:divBdr>
                                                <w:top w:val="none" w:sz="0" w:space="0" w:color="auto"/>
                                                <w:left w:val="none" w:sz="0" w:space="0" w:color="auto"/>
                                                <w:bottom w:val="none" w:sz="0" w:space="0" w:color="auto"/>
                                                <w:right w:val="none" w:sz="0" w:space="0" w:color="auto"/>
                                              </w:divBdr>
                                              <w:divsChild>
                                                <w:div w:id="570237547">
                                                  <w:marLeft w:val="0"/>
                                                  <w:marRight w:val="0"/>
                                                  <w:marTop w:val="0"/>
                                                  <w:marBottom w:val="0"/>
                                                  <w:divBdr>
                                                    <w:top w:val="none" w:sz="0" w:space="0" w:color="auto"/>
                                                    <w:left w:val="none" w:sz="0" w:space="0" w:color="auto"/>
                                                    <w:bottom w:val="none" w:sz="0" w:space="0" w:color="auto"/>
                                                    <w:right w:val="none" w:sz="0" w:space="0" w:color="auto"/>
                                                  </w:divBdr>
                                                  <w:divsChild>
                                                    <w:div w:id="1071342793">
                                                      <w:marLeft w:val="0"/>
                                                      <w:marRight w:val="0"/>
                                                      <w:marTop w:val="0"/>
                                                      <w:marBottom w:val="0"/>
                                                      <w:divBdr>
                                                        <w:top w:val="none" w:sz="0" w:space="0" w:color="auto"/>
                                                        <w:left w:val="none" w:sz="0" w:space="0" w:color="auto"/>
                                                        <w:bottom w:val="none" w:sz="0" w:space="0" w:color="auto"/>
                                                        <w:right w:val="none" w:sz="0" w:space="0" w:color="auto"/>
                                                      </w:divBdr>
                                                      <w:divsChild>
                                                        <w:div w:id="10869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579049">
          <w:marLeft w:val="0"/>
          <w:marRight w:val="0"/>
          <w:marTop w:val="0"/>
          <w:marBottom w:val="0"/>
          <w:divBdr>
            <w:top w:val="none" w:sz="0" w:space="0" w:color="auto"/>
            <w:left w:val="none" w:sz="0" w:space="0" w:color="auto"/>
            <w:bottom w:val="none" w:sz="0" w:space="0" w:color="auto"/>
            <w:right w:val="none" w:sz="0" w:space="0" w:color="auto"/>
          </w:divBdr>
          <w:divsChild>
            <w:div w:id="1233925549">
              <w:marLeft w:val="0"/>
              <w:marRight w:val="0"/>
              <w:marTop w:val="0"/>
              <w:marBottom w:val="0"/>
              <w:divBdr>
                <w:top w:val="none" w:sz="0" w:space="0" w:color="auto"/>
                <w:left w:val="none" w:sz="0" w:space="0" w:color="auto"/>
                <w:bottom w:val="none" w:sz="0" w:space="0" w:color="auto"/>
                <w:right w:val="none" w:sz="0" w:space="0" w:color="auto"/>
              </w:divBdr>
              <w:divsChild>
                <w:div w:id="934243334">
                  <w:marLeft w:val="0"/>
                  <w:marRight w:val="0"/>
                  <w:marTop w:val="0"/>
                  <w:marBottom w:val="0"/>
                  <w:divBdr>
                    <w:top w:val="none" w:sz="0" w:space="0" w:color="auto"/>
                    <w:left w:val="none" w:sz="0" w:space="0" w:color="auto"/>
                    <w:bottom w:val="none" w:sz="0" w:space="0" w:color="auto"/>
                    <w:right w:val="none" w:sz="0" w:space="0" w:color="auto"/>
                  </w:divBdr>
                  <w:divsChild>
                    <w:div w:id="1893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10119">
      <w:bodyDiv w:val="1"/>
      <w:marLeft w:val="0"/>
      <w:marRight w:val="0"/>
      <w:marTop w:val="0"/>
      <w:marBottom w:val="0"/>
      <w:divBdr>
        <w:top w:val="none" w:sz="0" w:space="0" w:color="auto"/>
        <w:left w:val="none" w:sz="0" w:space="0" w:color="auto"/>
        <w:bottom w:val="none" w:sz="0" w:space="0" w:color="auto"/>
        <w:right w:val="none" w:sz="0" w:space="0" w:color="auto"/>
      </w:divBdr>
    </w:div>
    <w:div w:id="1701200369">
      <w:bodyDiv w:val="1"/>
      <w:marLeft w:val="0"/>
      <w:marRight w:val="0"/>
      <w:marTop w:val="0"/>
      <w:marBottom w:val="0"/>
      <w:divBdr>
        <w:top w:val="none" w:sz="0" w:space="0" w:color="auto"/>
        <w:left w:val="none" w:sz="0" w:space="0" w:color="auto"/>
        <w:bottom w:val="none" w:sz="0" w:space="0" w:color="auto"/>
        <w:right w:val="none" w:sz="0" w:space="0" w:color="auto"/>
      </w:divBdr>
    </w:div>
    <w:div w:id="1717854992">
      <w:bodyDiv w:val="1"/>
      <w:marLeft w:val="0"/>
      <w:marRight w:val="0"/>
      <w:marTop w:val="0"/>
      <w:marBottom w:val="0"/>
      <w:divBdr>
        <w:top w:val="none" w:sz="0" w:space="0" w:color="auto"/>
        <w:left w:val="none" w:sz="0" w:space="0" w:color="auto"/>
        <w:bottom w:val="none" w:sz="0" w:space="0" w:color="auto"/>
        <w:right w:val="none" w:sz="0" w:space="0" w:color="auto"/>
      </w:divBdr>
    </w:div>
    <w:div w:id="1720858131">
      <w:bodyDiv w:val="1"/>
      <w:marLeft w:val="0"/>
      <w:marRight w:val="0"/>
      <w:marTop w:val="0"/>
      <w:marBottom w:val="0"/>
      <w:divBdr>
        <w:top w:val="none" w:sz="0" w:space="0" w:color="auto"/>
        <w:left w:val="none" w:sz="0" w:space="0" w:color="auto"/>
        <w:bottom w:val="none" w:sz="0" w:space="0" w:color="auto"/>
        <w:right w:val="none" w:sz="0" w:space="0" w:color="auto"/>
      </w:divBdr>
    </w:div>
    <w:div w:id="1876000565">
      <w:bodyDiv w:val="1"/>
      <w:marLeft w:val="0"/>
      <w:marRight w:val="0"/>
      <w:marTop w:val="0"/>
      <w:marBottom w:val="0"/>
      <w:divBdr>
        <w:top w:val="none" w:sz="0" w:space="0" w:color="auto"/>
        <w:left w:val="none" w:sz="0" w:space="0" w:color="auto"/>
        <w:bottom w:val="none" w:sz="0" w:space="0" w:color="auto"/>
        <w:right w:val="none" w:sz="0" w:space="0" w:color="auto"/>
      </w:divBdr>
    </w:div>
    <w:div w:id="1893541478">
      <w:bodyDiv w:val="1"/>
      <w:marLeft w:val="0"/>
      <w:marRight w:val="0"/>
      <w:marTop w:val="0"/>
      <w:marBottom w:val="0"/>
      <w:divBdr>
        <w:top w:val="none" w:sz="0" w:space="0" w:color="auto"/>
        <w:left w:val="none" w:sz="0" w:space="0" w:color="auto"/>
        <w:bottom w:val="none" w:sz="0" w:space="0" w:color="auto"/>
        <w:right w:val="none" w:sz="0" w:space="0" w:color="auto"/>
      </w:divBdr>
      <w:divsChild>
        <w:div w:id="2045598083">
          <w:marLeft w:val="0"/>
          <w:marRight w:val="0"/>
          <w:marTop w:val="0"/>
          <w:marBottom w:val="0"/>
          <w:divBdr>
            <w:top w:val="none" w:sz="0" w:space="0" w:color="auto"/>
            <w:left w:val="none" w:sz="0" w:space="0" w:color="auto"/>
            <w:bottom w:val="none" w:sz="0" w:space="0" w:color="auto"/>
            <w:right w:val="none" w:sz="0" w:space="0" w:color="auto"/>
          </w:divBdr>
          <w:divsChild>
            <w:div w:id="1299650571">
              <w:marLeft w:val="0"/>
              <w:marRight w:val="0"/>
              <w:marTop w:val="0"/>
              <w:marBottom w:val="0"/>
              <w:divBdr>
                <w:top w:val="none" w:sz="0" w:space="0" w:color="auto"/>
                <w:left w:val="none" w:sz="0" w:space="0" w:color="auto"/>
                <w:bottom w:val="none" w:sz="0" w:space="0" w:color="auto"/>
                <w:right w:val="none" w:sz="0" w:space="0" w:color="auto"/>
              </w:divBdr>
              <w:divsChild>
                <w:div w:id="418646886">
                  <w:marLeft w:val="0"/>
                  <w:marRight w:val="0"/>
                  <w:marTop w:val="0"/>
                  <w:marBottom w:val="0"/>
                  <w:divBdr>
                    <w:top w:val="none" w:sz="0" w:space="0" w:color="auto"/>
                    <w:left w:val="none" w:sz="0" w:space="0" w:color="auto"/>
                    <w:bottom w:val="none" w:sz="0" w:space="0" w:color="auto"/>
                    <w:right w:val="none" w:sz="0" w:space="0" w:color="auto"/>
                  </w:divBdr>
                  <w:divsChild>
                    <w:div w:id="6428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7517">
          <w:marLeft w:val="0"/>
          <w:marRight w:val="0"/>
          <w:marTop w:val="0"/>
          <w:marBottom w:val="0"/>
          <w:divBdr>
            <w:top w:val="none" w:sz="0" w:space="0" w:color="auto"/>
            <w:left w:val="none" w:sz="0" w:space="0" w:color="auto"/>
            <w:bottom w:val="none" w:sz="0" w:space="0" w:color="auto"/>
            <w:right w:val="none" w:sz="0" w:space="0" w:color="auto"/>
          </w:divBdr>
          <w:divsChild>
            <w:div w:id="790048691">
              <w:marLeft w:val="0"/>
              <w:marRight w:val="0"/>
              <w:marTop w:val="0"/>
              <w:marBottom w:val="0"/>
              <w:divBdr>
                <w:top w:val="none" w:sz="0" w:space="0" w:color="auto"/>
                <w:left w:val="none" w:sz="0" w:space="0" w:color="auto"/>
                <w:bottom w:val="none" w:sz="0" w:space="0" w:color="auto"/>
                <w:right w:val="none" w:sz="0" w:space="0" w:color="auto"/>
              </w:divBdr>
              <w:divsChild>
                <w:div w:id="218443080">
                  <w:marLeft w:val="0"/>
                  <w:marRight w:val="0"/>
                  <w:marTop w:val="0"/>
                  <w:marBottom w:val="0"/>
                  <w:divBdr>
                    <w:top w:val="none" w:sz="0" w:space="0" w:color="auto"/>
                    <w:left w:val="none" w:sz="0" w:space="0" w:color="auto"/>
                    <w:bottom w:val="none" w:sz="0" w:space="0" w:color="auto"/>
                    <w:right w:val="none" w:sz="0" w:space="0" w:color="auto"/>
                  </w:divBdr>
                  <w:divsChild>
                    <w:div w:id="5489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81415">
      <w:bodyDiv w:val="1"/>
      <w:marLeft w:val="0"/>
      <w:marRight w:val="0"/>
      <w:marTop w:val="0"/>
      <w:marBottom w:val="0"/>
      <w:divBdr>
        <w:top w:val="none" w:sz="0" w:space="0" w:color="auto"/>
        <w:left w:val="none" w:sz="0" w:space="0" w:color="auto"/>
        <w:bottom w:val="none" w:sz="0" w:space="0" w:color="auto"/>
        <w:right w:val="none" w:sz="0" w:space="0" w:color="auto"/>
      </w:divBdr>
    </w:div>
    <w:div w:id="1981112778">
      <w:bodyDiv w:val="1"/>
      <w:marLeft w:val="0"/>
      <w:marRight w:val="0"/>
      <w:marTop w:val="0"/>
      <w:marBottom w:val="0"/>
      <w:divBdr>
        <w:top w:val="none" w:sz="0" w:space="0" w:color="auto"/>
        <w:left w:val="none" w:sz="0" w:space="0" w:color="auto"/>
        <w:bottom w:val="none" w:sz="0" w:space="0" w:color="auto"/>
        <w:right w:val="none" w:sz="0" w:space="0" w:color="auto"/>
      </w:divBdr>
    </w:div>
    <w:div w:id="2010863364">
      <w:bodyDiv w:val="1"/>
      <w:marLeft w:val="0"/>
      <w:marRight w:val="0"/>
      <w:marTop w:val="0"/>
      <w:marBottom w:val="0"/>
      <w:divBdr>
        <w:top w:val="none" w:sz="0" w:space="0" w:color="auto"/>
        <w:left w:val="none" w:sz="0" w:space="0" w:color="auto"/>
        <w:bottom w:val="none" w:sz="0" w:space="0" w:color="auto"/>
        <w:right w:val="none" w:sz="0" w:space="0" w:color="auto"/>
      </w:divBdr>
    </w:div>
    <w:div w:id="2022971678">
      <w:bodyDiv w:val="1"/>
      <w:marLeft w:val="0"/>
      <w:marRight w:val="0"/>
      <w:marTop w:val="0"/>
      <w:marBottom w:val="0"/>
      <w:divBdr>
        <w:top w:val="none" w:sz="0" w:space="0" w:color="auto"/>
        <w:left w:val="none" w:sz="0" w:space="0" w:color="auto"/>
        <w:bottom w:val="none" w:sz="0" w:space="0" w:color="auto"/>
        <w:right w:val="none" w:sz="0" w:space="0" w:color="auto"/>
      </w:divBdr>
    </w:div>
    <w:div w:id="2048793259">
      <w:bodyDiv w:val="1"/>
      <w:marLeft w:val="0"/>
      <w:marRight w:val="0"/>
      <w:marTop w:val="0"/>
      <w:marBottom w:val="0"/>
      <w:divBdr>
        <w:top w:val="none" w:sz="0" w:space="0" w:color="auto"/>
        <w:left w:val="none" w:sz="0" w:space="0" w:color="auto"/>
        <w:bottom w:val="none" w:sz="0" w:space="0" w:color="auto"/>
        <w:right w:val="none" w:sz="0" w:space="0" w:color="auto"/>
      </w:divBdr>
    </w:div>
    <w:div w:id="2053072760">
      <w:bodyDiv w:val="1"/>
      <w:marLeft w:val="0"/>
      <w:marRight w:val="0"/>
      <w:marTop w:val="0"/>
      <w:marBottom w:val="0"/>
      <w:divBdr>
        <w:top w:val="none" w:sz="0" w:space="0" w:color="auto"/>
        <w:left w:val="none" w:sz="0" w:space="0" w:color="auto"/>
        <w:bottom w:val="none" w:sz="0" w:space="0" w:color="auto"/>
        <w:right w:val="none" w:sz="0" w:space="0" w:color="auto"/>
      </w:divBdr>
    </w:div>
    <w:div w:id="2080127271">
      <w:bodyDiv w:val="1"/>
      <w:marLeft w:val="0"/>
      <w:marRight w:val="0"/>
      <w:marTop w:val="0"/>
      <w:marBottom w:val="0"/>
      <w:divBdr>
        <w:top w:val="none" w:sz="0" w:space="0" w:color="auto"/>
        <w:left w:val="none" w:sz="0" w:space="0" w:color="auto"/>
        <w:bottom w:val="none" w:sz="0" w:space="0" w:color="auto"/>
        <w:right w:val="none" w:sz="0" w:space="0" w:color="auto"/>
      </w:divBdr>
    </w:div>
    <w:div w:id="2100906940">
      <w:bodyDiv w:val="1"/>
      <w:marLeft w:val="0"/>
      <w:marRight w:val="0"/>
      <w:marTop w:val="0"/>
      <w:marBottom w:val="0"/>
      <w:divBdr>
        <w:top w:val="none" w:sz="0" w:space="0" w:color="auto"/>
        <w:left w:val="none" w:sz="0" w:space="0" w:color="auto"/>
        <w:bottom w:val="none" w:sz="0" w:space="0" w:color="auto"/>
        <w:right w:val="none" w:sz="0" w:space="0" w:color="auto"/>
      </w:divBdr>
    </w:div>
    <w:div w:id="2125690816">
      <w:bodyDiv w:val="1"/>
      <w:marLeft w:val="0"/>
      <w:marRight w:val="0"/>
      <w:marTop w:val="0"/>
      <w:marBottom w:val="0"/>
      <w:divBdr>
        <w:top w:val="none" w:sz="0" w:space="0" w:color="auto"/>
        <w:left w:val="none" w:sz="0" w:space="0" w:color="auto"/>
        <w:bottom w:val="none" w:sz="0" w:space="0" w:color="auto"/>
        <w:right w:val="none" w:sz="0" w:space="0" w:color="auto"/>
      </w:divBdr>
    </w:div>
    <w:div w:id="2146778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i4010004" TargetMode="External"/><Relationship Id="rId3" Type="http://schemas.openxmlformats.org/officeDocument/2006/relationships/styles" Target="styles.xml"/><Relationship Id="rId7" Type="http://schemas.openxmlformats.org/officeDocument/2006/relationships/hyperlink" Target="https://doi.org/10.3390/info140402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21/1.2022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9D3DC-A5B9-429B-B403-374DEE5A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2</cp:revision>
  <dcterms:created xsi:type="dcterms:W3CDTF">2025-02-10T19:41:00Z</dcterms:created>
  <dcterms:modified xsi:type="dcterms:W3CDTF">2025-02-10T19:41:00Z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415b0842fffd6b318d3eee169bc7eb5d2f93880cab0c692ed35fe1a4061c89c9</vt:lpwstr>
  </property>
</Properties>
</file>